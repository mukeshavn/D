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struct node {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int data;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struct node *right_child;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struct node *left_child;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};  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struct node* new_node(int x){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struct node *temp;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temp = malloc(sizeof(struct node));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temp-&gt;data = x;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temp-&gt;left_child = NULL;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temp-&gt;right_child = NULL;  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return temp;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struct node* search(struct node * root, int x){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if (root == NULL || root-&gt;data == x)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return root;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else if (x &gt; root-&gt;data)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return search(root-&gt;right_child</w:t>
      </w:r>
      <w:r>
        <w:rPr>
          <w:sz w:val="24"/>
          <w:szCs w:val="24"/>
        </w:rPr>
        <w:t xml:space="preserve">, x);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else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return search(root-&gt;left_child, x);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struct node* insert(struct node * root, int x){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if (root == NULL)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return new_node(x);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else if (x &gt; root-&gt;data)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root-&gt;right_child = insert(root-&gt;right_child, x);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else 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root -&gt; left_child = insert(root-&gt;left_child, x);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return root;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struct node* find_minimum(struct node * root) {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if (root == NULL)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return NULL;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else if (root-&gt;left_child != NULL)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return find_minimum(root-&gt;left_child);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r</w:t>
      </w:r>
      <w:r>
        <w:rPr>
          <w:sz w:val="24"/>
          <w:szCs w:val="24"/>
        </w:rPr>
        <w:t xml:space="preserve">eturn root;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struct node* delete(struct node * root, int x) {  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if (root == NULL)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return NULL;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if (x &gt; root-&gt;data)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root-&gt;right_child = delete(root-&gt;right_child, x);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else if (x &lt; root-&gt;data)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root-&gt;left_child = delete(root-</w:t>
      </w:r>
      <w:r>
        <w:rPr>
          <w:sz w:val="24"/>
          <w:szCs w:val="24"/>
        </w:rPr>
        <w:t xml:space="preserve">&gt;left_child, x);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else {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if (root-&gt;left_child == NULL &amp;&amp; root-&gt;right_child == NULL){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free(root);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  return NULL;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else if (root-&gt;left_child == NULL || root-&gt;right_child == NULL){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  struct node *temp;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  if (root-&gt;left_child == NULL)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    temp = root-&gt;right_child;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  else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    temp = root-&gt;left_child;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  free(root);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  return temp;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else {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  struct node *temp = find_minimum(root-&gt;right_child);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  root-</w:t>
      </w:r>
      <w:r>
        <w:rPr>
          <w:sz w:val="24"/>
          <w:szCs w:val="24"/>
        </w:rPr>
        <w:t xml:space="preserve">&gt;data = temp-&gt;data;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  root-&gt;right_child = delete(root-&gt;right_child, temp-&gt;data);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}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return root;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void inorder(struct node *root){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if (root != NULL) 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{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inorder(root-&gt;left_child); 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printf(" %d ", root-&gt;data);  </w:t>
      </w:r>
      <w:r>
        <w:rPr>
          <w:sz w:val="24"/>
          <w:szCs w:val="24"/>
        </w:rPr>
        <w:t xml:space="preserve">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inorder(root-&gt;right_child); 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}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int main() {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struct node *root;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int x;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root = new_node(20);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insert(root, 5);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insert(root, 1);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insert(root, 15);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insert(root, 9);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insert(root, 7);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insert(root, 12);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insert(root, 30);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insert(root, 25);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insert(root, 40);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insert(root, 45);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insert(root, 42);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printf("\n elements after creating Binary search tree\n");  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inorder(root);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printf("\n");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printf("\n element to  search");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scanf("%d</w:t>
      </w:r>
      <w:r>
        <w:rPr>
          <w:sz w:val="24"/>
          <w:szCs w:val="24"/>
        </w:rPr>
        <w:t>",&amp;x);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if(search(root,x)==NULL)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  printf("\n %d element is not found",x);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else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   printf("\n %d element is found",x);</w:t>
      </w:r>
    </w:p>
    <w:p w:rsidR="006B48BA" w:rsidRDefault="006B48BA">
      <w:pPr>
        <w:rPr>
          <w:sz w:val="24"/>
          <w:szCs w:val="24"/>
        </w:rPr>
      </w:pP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root = delete(root, 1);  </w:t>
      </w:r>
    </w:p>
    <w:p w:rsidR="006B48BA" w:rsidRDefault="006B48BA">
      <w:pPr>
        <w:rPr>
          <w:sz w:val="24"/>
          <w:szCs w:val="24"/>
        </w:rPr>
      </w:pP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root = delete(root, 40); </w:t>
      </w:r>
    </w:p>
    <w:p w:rsidR="006B48BA" w:rsidRDefault="006B48BA">
      <w:pPr>
        <w:rPr>
          <w:sz w:val="24"/>
          <w:szCs w:val="24"/>
        </w:rPr>
      </w:pP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root = delete(root, 45); </w:t>
      </w:r>
    </w:p>
    <w:p w:rsidR="006B48BA" w:rsidRDefault="006B48BA">
      <w:pPr>
        <w:rPr>
          <w:sz w:val="24"/>
          <w:szCs w:val="24"/>
        </w:rPr>
      </w:pP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root = delete(root, 9);  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 printf("\n elements after deletion\n");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inorder(root);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printf("\n");  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 return 0;  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>O/P: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elements after creating Binary search tree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1  5  7  9  12  15  20  25  30  40  42  45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element to  search4</w:t>
      </w:r>
    </w:p>
    <w:p w:rsidR="006B48BA" w:rsidRDefault="006B48BA">
      <w:pPr>
        <w:rPr>
          <w:sz w:val="24"/>
          <w:szCs w:val="24"/>
        </w:rPr>
      </w:pP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4 element is not found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elements afte</w:t>
      </w:r>
      <w:r>
        <w:rPr>
          <w:sz w:val="24"/>
          <w:szCs w:val="24"/>
        </w:rPr>
        <w:t>r deletion</w:t>
      </w:r>
    </w:p>
    <w:p w:rsidR="006B48BA" w:rsidRDefault="00970318">
      <w:pPr>
        <w:rPr>
          <w:sz w:val="24"/>
          <w:szCs w:val="24"/>
        </w:rPr>
      </w:pPr>
      <w:r>
        <w:rPr>
          <w:sz w:val="24"/>
          <w:szCs w:val="24"/>
        </w:rPr>
        <w:t xml:space="preserve"> 5  7  12  15  20  25  30  42</w:t>
      </w:r>
      <w:bookmarkStart w:id="0" w:name="_GoBack"/>
      <w:bookmarkEnd w:id="0"/>
    </w:p>
    <w:sectPr w:rsidR="006B48BA" w:rsidSect="008C6D63">
      <w:pgSz w:w="11906" w:h="16838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318" w:rsidRDefault="00970318">
      <w:r>
        <w:separator/>
      </w:r>
    </w:p>
  </w:endnote>
  <w:endnote w:type="continuationSeparator" w:id="1">
    <w:p w:rsidR="00970318" w:rsidRDefault="00970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318" w:rsidRDefault="00970318">
      <w:r>
        <w:separator/>
      </w:r>
    </w:p>
  </w:footnote>
  <w:footnote w:type="continuationSeparator" w:id="1">
    <w:p w:rsidR="00970318" w:rsidRDefault="009703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bordersDoNotSurroundHeader/>
  <w:bordersDoNotSurroundFooter/>
  <w:stylePaneFormatFilter w:val="3F01"/>
  <w:defaultTabStop w:val="720"/>
  <w:drawingGridHorizontalSpacing w:val="1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B48BA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C6D63"/>
    <w:rsid w:val="008E6C4B"/>
    <w:rsid w:val="008F18C0"/>
    <w:rsid w:val="00907648"/>
    <w:rsid w:val="00930FDE"/>
    <w:rsid w:val="00970318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2515522"/>
    <w:rsid w:val="5F7D67F8"/>
    <w:rsid w:val="78590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26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 w:qFormat="0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0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6B48B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32"/>
      <w:szCs w:val="32"/>
    </w:rPr>
  </w:style>
  <w:style w:type="paragraph" w:styleId="Heading1">
    <w:name w:val="heading 1"/>
    <w:basedOn w:val="Normal"/>
    <w:next w:val="Normal"/>
    <w:qFormat/>
    <w:rsid w:val="006B4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rsid w:val="006B48BA"/>
    <w:pPr>
      <w:keepNext/>
      <w:keepLines/>
      <w:spacing w:before="260" w:after="260" w:line="416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semiHidden/>
    <w:unhideWhenUsed/>
    <w:qFormat/>
    <w:rsid w:val="006B48BA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semiHidden/>
    <w:unhideWhenUsed/>
    <w:qFormat/>
    <w:rsid w:val="006B48BA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rsid w:val="006B48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rsid w:val="006B48BA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rsid w:val="006B48B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rsid w:val="006B48BA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rsid w:val="006B48BA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sid w:val="006B48BA"/>
    <w:rPr>
      <w:sz w:val="16"/>
      <w:szCs w:val="16"/>
    </w:rPr>
  </w:style>
  <w:style w:type="paragraph" w:styleId="BlockText">
    <w:name w:val="Block Text"/>
    <w:basedOn w:val="Normal"/>
    <w:qFormat/>
    <w:rsid w:val="006B48BA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rsid w:val="006B48BA"/>
    <w:pPr>
      <w:spacing w:after="120"/>
    </w:pPr>
  </w:style>
  <w:style w:type="paragraph" w:styleId="BodyText2">
    <w:name w:val="Body Text 2"/>
    <w:basedOn w:val="Normal"/>
    <w:qFormat/>
    <w:rsid w:val="006B48BA"/>
    <w:pPr>
      <w:spacing w:after="120" w:line="480" w:lineRule="auto"/>
    </w:pPr>
  </w:style>
  <w:style w:type="paragraph" w:styleId="BodyText3">
    <w:name w:val="Body Text 3"/>
    <w:basedOn w:val="Normal"/>
    <w:qFormat/>
    <w:rsid w:val="006B48B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rsid w:val="006B48BA"/>
    <w:pPr>
      <w:ind w:firstLineChars="100" w:firstLine="420"/>
    </w:pPr>
  </w:style>
  <w:style w:type="paragraph" w:styleId="BodyTextIndent">
    <w:name w:val="Body Text Indent"/>
    <w:basedOn w:val="Normal"/>
    <w:qFormat/>
    <w:rsid w:val="006B48BA"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rsid w:val="006B48BA"/>
    <w:pPr>
      <w:ind w:firstLineChars="200" w:firstLine="420"/>
    </w:pPr>
  </w:style>
  <w:style w:type="paragraph" w:styleId="BodyTextIndent2">
    <w:name w:val="Body Text Indent 2"/>
    <w:basedOn w:val="Normal"/>
    <w:qFormat/>
    <w:rsid w:val="006B48BA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rsid w:val="006B48BA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6B48BA"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rsid w:val="006B48BA"/>
    <w:pPr>
      <w:ind w:leftChars="2100" w:left="100"/>
    </w:pPr>
  </w:style>
  <w:style w:type="character" w:styleId="CommentReference">
    <w:name w:val="annotation reference"/>
    <w:basedOn w:val="DefaultParagraphFont"/>
    <w:qFormat/>
    <w:rsid w:val="006B48BA"/>
    <w:rPr>
      <w:sz w:val="21"/>
      <w:szCs w:val="21"/>
    </w:rPr>
  </w:style>
  <w:style w:type="paragraph" w:styleId="CommentText">
    <w:name w:val="annotation text"/>
    <w:basedOn w:val="Normal"/>
    <w:qFormat/>
    <w:rsid w:val="006B48BA"/>
  </w:style>
  <w:style w:type="paragraph" w:styleId="CommentSubject">
    <w:name w:val="annotation subject"/>
    <w:basedOn w:val="CommentText"/>
    <w:next w:val="CommentText"/>
    <w:qFormat/>
    <w:rsid w:val="006B48BA"/>
    <w:rPr>
      <w:b/>
      <w:bCs/>
    </w:rPr>
  </w:style>
  <w:style w:type="paragraph" w:styleId="Date">
    <w:name w:val="Date"/>
    <w:basedOn w:val="Normal"/>
    <w:next w:val="Normal"/>
    <w:qFormat/>
    <w:rsid w:val="006B48BA"/>
    <w:pPr>
      <w:ind w:leftChars="2500" w:left="100"/>
    </w:pPr>
  </w:style>
  <w:style w:type="paragraph" w:styleId="DocumentMap">
    <w:name w:val="Document Map"/>
    <w:basedOn w:val="Normal"/>
    <w:qFormat/>
    <w:rsid w:val="006B48BA"/>
    <w:pPr>
      <w:shd w:val="clear" w:color="auto" w:fill="000080"/>
    </w:pPr>
  </w:style>
  <w:style w:type="paragraph" w:styleId="E-mailSignature">
    <w:name w:val="E-mail Signature"/>
    <w:basedOn w:val="Normal"/>
    <w:qFormat/>
    <w:rsid w:val="006B48BA"/>
  </w:style>
  <w:style w:type="character" w:styleId="Emphasis">
    <w:name w:val="Emphasis"/>
    <w:basedOn w:val="DefaultParagraphFont"/>
    <w:qFormat/>
    <w:rsid w:val="006B48BA"/>
    <w:rPr>
      <w:i/>
      <w:iCs/>
    </w:rPr>
  </w:style>
  <w:style w:type="character" w:styleId="EndnoteReference">
    <w:name w:val="endnote reference"/>
    <w:basedOn w:val="DefaultParagraphFont"/>
    <w:qFormat/>
    <w:rsid w:val="006B48BA"/>
    <w:rPr>
      <w:vertAlign w:val="superscript"/>
    </w:rPr>
  </w:style>
  <w:style w:type="paragraph" w:styleId="EndnoteText">
    <w:name w:val="endnote text"/>
    <w:basedOn w:val="Normal"/>
    <w:qFormat/>
    <w:rsid w:val="006B48BA"/>
    <w:pPr>
      <w:snapToGrid w:val="0"/>
    </w:pPr>
  </w:style>
  <w:style w:type="paragraph" w:styleId="EnvelopeAddress">
    <w:name w:val="envelope address"/>
    <w:basedOn w:val="Normal"/>
    <w:qFormat/>
    <w:rsid w:val="006B48BA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rsid w:val="006B48BA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sid w:val="006B48BA"/>
    <w:rPr>
      <w:color w:val="800080"/>
      <w:u w:val="single"/>
    </w:rPr>
  </w:style>
  <w:style w:type="paragraph" w:styleId="Footer">
    <w:name w:val="footer"/>
    <w:basedOn w:val="Normal"/>
    <w:qFormat/>
    <w:rsid w:val="006B48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sid w:val="006B48BA"/>
    <w:rPr>
      <w:vertAlign w:val="superscript"/>
    </w:rPr>
  </w:style>
  <w:style w:type="paragraph" w:styleId="FootnoteText">
    <w:name w:val="footnote text"/>
    <w:basedOn w:val="Normal"/>
    <w:qFormat/>
    <w:rsid w:val="006B48BA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6B48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  <w:rsid w:val="006B48BA"/>
  </w:style>
  <w:style w:type="paragraph" w:styleId="HTMLAddress">
    <w:name w:val="HTML Address"/>
    <w:basedOn w:val="Normal"/>
    <w:qFormat/>
    <w:rsid w:val="006B48BA"/>
    <w:rPr>
      <w:i/>
      <w:iCs/>
    </w:rPr>
  </w:style>
  <w:style w:type="character" w:styleId="HTMLCite">
    <w:name w:val="HTML Cite"/>
    <w:basedOn w:val="DefaultParagraphFont"/>
    <w:qFormat/>
    <w:rsid w:val="006B48BA"/>
    <w:rPr>
      <w:i/>
      <w:iCs/>
    </w:rPr>
  </w:style>
  <w:style w:type="character" w:styleId="HTMLCode">
    <w:name w:val="HTML Code"/>
    <w:basedOn w:val="DefaultParagraphFont"/>
    <w:qFormat/>
    <w:rsid w:val="006B48B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sid w:val="006B48BA"/>
    <w:rPr>
      <w:i/>
      <w:iCs/>
    </w:rPr>
  </w:style>
  <w:style w:type="character" w:styleId="HTMLKeyboard">
    <w:name w:val="HTML Keyboard"/>
    <w:basedOn w:val="DefaultParagraphFont"/>
    <w:qFormat/>
    <w:rsid w:val="006B48B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sid w:val="006B48BA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sid w:val="006B48BA"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sid w:val="006B48B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sid w:val="006B48BA"/>
    <w:rPr>
      <w:i/>
      <w:iCs/>
    </w:rPr>
  </w:style>
  <w:style w:type="character" w:styleId="Hyperlink">
    <w:name w:val="Hyperlink"/>
    <w:basedOn w:val="DefaultParagraphFont"/>
    <w:qFormat/>
    <w:rsid w:val="006B48BA"/>
    <w:rPr>
      <w:color w:val="0000FF"/>
      <w:u w:val="single"/>
    </w:rPr>
  </w:style>
  <w:style w:type="paragraph" w:styleId="Index1">
    <w:name w:val="index 1"/>
    <w:basedOn w:val="Normal"/>
    <w:next w:val="Normal"/>
    <w:qFormat/>
    <w:rsid w:val="006B48BA"/>
  </w:style>
  <w:style w:type="paragraph" w:styleId="Index2">
    <w:name w:val="index 2"/>
    <w:basedOn w:val="Normal"/>
    <w:next w:val="Normal"/>
    <w:qFormat/>
    <w:rsid w:val="006B48BA"/>
    <w:pPr>
      <w:ind w:leftChars="200" w:left="200"/>
    </w:pPr>
  </w:style>
  <w:style w:type="paragraph" w:styleId="Index3">
    <w:name w:val="index 3"/>
    <w:basedOn w:val="Normal"/>
    <w:next w:val="Normal"/>
    <w:qFormat/>
    <w:rsid w:val="006B48BA"/>
    <w:pPr>
      <w:ind w:leftChars="400" w:left="400"/>
    </w:pPr>
  </w:style>
  <w:style w:type="paragraph" w:styleId="Index4">
    <w:name w:val="index 4"/>
    <w:basedOn w:val="Normal"/>
    <w:next w:val="Normal"/>
    <w:qFormat/>
    <w:rsid w:val="006B48BA"/>
    <w:pPr>
      <w:ind w:leftChars="600" w:left="600"/>
    </w:pPr>
  </w:style>
  <w:style w:type="paragraph" w:styleId="Index5">
    <w:name w:val="index 5"/>
    <w:basedOn w:val="Normal"/>
    <w:next w:val="Normal"/>
    <w:qFormat/>
    <w:rsid w:val="006B48BA"/>
    <w:pPr>
      <w:ind w:leftChars="800" w:left="800"/>
    </w:pPr>
  </w:style>
  <w:style w:type="paragraph" w:styleId="Index6">
    <w:name w:val="index 6"/>
    <w:basedOn w:val="Normal"/>
    <w:next w:val="Normal"/>
    <w:qFormat/>
    <w:rsid w:val="006B48BA"/>
    <w:pPr>
      <w:ind w:leftChars="1000" w:left="1000"/>
    </w:pPr>
  </w:style>
  <w:style w:type="paragraph" w:styleId="Index7">
    <w:name w:val="index 7"/>
    <w:basedOn w:val="Normal"/>
    <w:next w:val="Normal"/>
    <w:qFormat/>
    <w:rsid w:val="006B48BA"/>
    <w:pPr>
      <w:ind w:leftChars="1200" w:left="1200"/>
    </w:pPr>
  </w:style>
  <w:style w:type="paragraph" w:styleId="Index8">
    <w:name w:val="index 8"/>
    <w:basedOn w:val="Normal"/>
    <w:next w:val="Normal"/>
    <w:qFormat/>
    <w:rsid w:val="006B48BA"/>
    <w:pPr>
      <w:ind w:leftChars="1400" w:left="1400"/>
    </w:pPr>
  </w:style>
  <w:style w:type="paragraph" w:styleId="Index9">
    <w:name w:val="index 9"/>
    <w:basedOn w:val="Normal"/>
    <w:next w:val="Normal"/>
    <w:qFormat/>
    <w:rsid w:val="006B48BA"/>
    <w:pPr>
      <w:ind w:leftChars="1600" w:left="1600"/>
    </w:pPr>
  </w:style>
  <w:style w:type="paragraph" w:styleId="IndexHeading">
    <w:name w:val="index heading"/>
    <w:basedOn w:val="Normal"/>
    <w:next w:val="Index1"/>
    <w:qFormat/>
    <w:rsid w:val="006B48BA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  <w:rsid w:val="006B48BA"/>
  </w:style>
  <w:style w:type="paragraph" w:styleId="List">
    <w:name w:val="List"/>
    <w:basedOn w:val="Normal"/>
    <w:qFormat/>
    <w:rsid w:val="006B48BA"/>
    <w:pPr>
      <w:ind w:left="200" w:hangingChars="200" w:hanging="200"/>
    </w:pPr>
  </w:style>
  <w:style w:type="paragraph" w:styleId="List2">
    <w:name w:val="List 2"/>
    <w:basedOn w:val="Normal"/>
    <w:qFormat/>
    <w:rsid w:val="006B48BA"/>
    <w:pPr>
      <w:ind w:leftChars="200" w:left="100" w:hangingChars="200" w:hanging="200"/>
    </w:pPr>
  </w:style>
  <w:style w:type="paragraph" w:styleId="List3">
    <w:name w:val="List 3"/>
    <w:basedOn w:val="Normal"/>
    <w:qFormat/>
    <w:rsid w:val="006B48BA"/>
    <w:pPr>
      <w:ind w:leftChars="400" w:left="100" w:hangingChars="200" w:hanging="200"/>
    </w:pPr>
  </w:style>
  <w:style w:type="paragraph" w:styleId="List4">
    <w:name w:val="List 4"/>
    <w:basedOn w:val="Normal"/>
    <w:qFormat/>
    <w:rsid w:val="006B48BA"/>
    <w:pPr>
      <w:ind w:leftChars="600" w:left="100" w:hangingChars="200" w:hanging="200"/>
    </w:pPr>
  </w:style>
  <w:style w:type="paragraph" w:styleId="List5">
    <w:name w:val="List 5"/>
    <w:basedOn w:val="Normal"/>
    <w:qFormat/>
    <w:rsid w:val="006B48BA"/>
    <w:pPr>
      <w:ind w:leftChars="800" w:left="100" w:hangingChars="200" w:hanging="200"/>
    </w:pPr>
  </w:style>
  <w:style w:type="paragraph" w:styleId="ListBullet">
    <w:name w:val="List Bullet"/>
    <w:basedOn w:val="Normal"/>
    <w:qFormat/>
    <w:rsid w:val="006B48BA"/>
    <w:pPr>
      <w:numPr>
        <w:numId w:val="1"/>
      </w:numPr>
    </w:pPr>
  </w:style>
  <w:style w:type="paragraph" w:styleId="ListBullet2">
    <w:name w:val="List Bullet 2"/>
    <w:basedOn w:val="Normal"/>
    <w:qFormat/>
    <w:rsid w:val="006B48BA"/>
    <w:pPr>
      <w:numPr>
        <w:numId w:val="2"/>
      </w:numPr>
    </w:pPr>
  </w:style>
  <w:style w:type="paragraph" w:styleId="ListBullet3">
    <w:name w:val="List Bullet 3"/>
    <w:basedOn w:val="Normal"/>
    <w:qFormat/>
    <w:rsid w:val="006B48BA"/>
    <w:pPr>
      <w:numPr>
        <w:numId w:val="3"/>
      </w:numPr>
    </w:pPr>
  </w:style>
  <w:style w:type="paragraph" w:styleId="ListBullet4">
    <w:name w:val="List Bullet 4"/>
    <w:basedOn w:val="Normal"/>
    <w:qFormat/>
    <w:rsid w:val="006B48BA"/>
    <w:pPr>
      <w:numPr>
        <w:numId w:val="4"/>
      </w:numPr>
    </w:pPr>
  </w:style>
  <w:style w:type="paragraph" w:styleId="ListBullet5">
    <w:name w:val="List Bullet 5"/>
    <w:basedOn w:val="Normal"/>
    <w:qFormat/>
    <w:rsid w:val="006B48BA"/>
    <w:pPr>
      <w:numPr>
        <w:numId w:val="5"/>
      </w:numPr>
    </w:pPr>
  </w:style>
  <w:style w:type="paragraph" w:styleId="ListContinue">
    <w:name w:val="List Continue"/>
    <w:basedOn w:val="Normal"/>
    <w:qFormat/>
    <w:rsid w:val="006B48BA"/>
    <w:pPr>
      <w:spacing w:after="120"/>
      <w:ind w:leftChars="200" w:left="420"/>
    </w:pPr>
  </w:style>
  <w:style w:type="paragraph" w:styleId="ListContinue2">
    <w:name w:val="List Continue 2"/>
    <w:basedOn w:val="Normal"/>
    <w:qFormat/>
    <w:rsid w:val="006B48BA"/>
    <w:pPr>
      <w:spacing w:after="120"/>
      <w:ind w:leftChars="400" w:left="840"/>
    </w:pPr>
  </w:style>
  <w:style w:type="paragraph" w:styleId="ListContinue3">
    <w:name w:val="List Continue 3"/>
    <w:basedOn w:val="Normal"/>
    <w:qFormat/>
    <w:rsid w:val="006B48BA"/>
    <w:pPr>
      <w:spacing w:after="120"/>
      <w:ind w:leftChars="600" w:left="1260"/>
    </w:pPr>
  </w:style>
  <w:style w:type="paragraph" w:styleId="ListContinue4">
    <w:name w:val="List Continue 4"/>
    <w:basedOn w:val="Normal"/>
    <w:qFormat/>
    <w:rsid w:val="006B48BA"/>
    <w:pPr>
      <w:spacing w:after="120"/>
      <w:ind w:leftChars="800" w:left="1680"/>
    </w:pPr>
  </w:style>
  <w:style w:type="paragraph" w:styleId="ListContinue5">
    <w:name w:val="List Continue 5"/>
    <w:basedOn w:val="Normal"/>
    <w:qFormat/>
    <w:rsid w:val="006B48BA"/>
    <w:pPr>
      <w:spacing w:after="120"/>
      <w:ind w:leftChars="1000" w:left="2100"/>
    </w:pPr>
  </w:style>
  <w:style w:type="paragraph" w:styleId="ListNumber">
    <w:name w:val="List Number"/>
    <w:basedOn w:val="Normal"/>
    <w:qFormat/>
    <w:rsid w:val="006B48BA"/>
    <w:pPr>
      <w:numPr>
        <w:numId w:val="6"/>
      </w:numPr>
    </w:pPr>
  </w:style>
  <w:style w:type="paragraph" w:styleId="ListNumber2">
    <w:name w:val="List Number 2"/>
    <w:basedOn w:val="Normal"/>
    <w:qFormat/>
    <w:rsid w:val="006B48BA"/>
    <w:pPr>
      <w:numPr>
        <w:numId w:val="7"/>
      </w:numPr>
    </w:pPr>
  </w:style>
  <w:style w:type="paragraph" w:styleId="ListNumber3">
    <w:name w:val="List Number 3"/>
    <w:basedOn w:val="Normal"/>
    <w:qFormat/>
    <w:rsid w:val="006B48BA"/>
    <w:pPr>
      <w:numPr>
        <w:numId w:val="8"/>
      </w:numPr>
    </w:pPr>
  </w:style>
  <w:style w:type="paragraph" w:styleId="ListNumber4">
    <w:name w:val="List Number 4"/>
    <w:basedOn w:val="Normal"/>
    <w:qFormat/>
    <w:rsid w:val="006B48BA"/>
    <w:pPr>
      <w:numPr>
        <w:numId w:val="9"/>
      </w:numPr>
    </w:pPr>
  </w:style>
  <w:style w:type="paragraph" w:styleId="ListNumber5">
    <w:name w:val="List Number 5"/>
    <w:basedOn w:val="Normal"/>
    <w:qFormat/>
    <w:rsid w:val="006B48BA"/>
    <w:pPr>
      <w:numPr>
        <w:numId w:val="10"/>
      </w:numPr>
    </w:pPr>
  </w:style>
  <w:style w:type="paragraph" w:styleId="MacroText">
    <w:name w:val="macro"/>
    <w:qFormat/>
    <w:rsid w:val="006B48B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rsid w:val="006B48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sid w:val="006B48BA"/>
    <w:rPr>
      <w:sz w:val="24"/>
      <w:szCs w:val="24"/>
    </w:rPr>
  </w:style>
  <w:style w:type="paragraph" w:styleId="NormalIndent">
    <w:name w:val="Normal Indent"/>
    <w:basedOn w:val="Normal"/>
    <w:qFormat/>
    <w:rsid w:val="006B48BA"/>
    <w:pPr>
      <w:ind w:firstLineChars="200" w:firstLine="420"/>
    </w:pPr>
  </w:style>
  <w:style w:type="paragraph" w:styleId="NoteHeading">
    <w:name w:val="Note Heading"/>
    <w:basedOn w:val="Normal"/>
    <w:next w:val="Normal"/>
    <w:qFormat/>
    <w:rsid w:val="006B48BA"/>
    <w:pPr>
      <w:jc w:val="center"/>
    </w:pPr>
  </w:style>
  <w:style w:type="character" w:styleId="PageNumber">
    <w:name w:val="page number"/>
    <w:basedOn w:val="DefaultParagraphFont"/>
    <w:qFormat/>
    <w:rsid w:val="006B48BA"/>
  </w:style>
  <w:style w:type="paragraph" w:styleId="PlainText">
    <w:name w:val="Plain Text"/>
    <w:basedOn w:val="Normal"/>
    <w:qFormat/>
    <w:rsid w:val="006B48BA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  <w:rsid w:val="006B48BA"/>
  </w:style>
  <w:style w:type="paragraph" w:styleId="Signature">
    <w:name w:val="Signature"/>
    <w:basedOn w:val="Normal"/>
    <w:qFormat/>
    <w:rsid w:val="006B48BA"/>
    <w:pPr>
      <w:ind w:leftChars="2100" w:left="100"/>
    </w:pPr>
  </w:style>
  <w:style w:type="character" w:styleId="Strong">
    <w:name w:val="Strong"/>
    <w:basedOn w:val="DefaultParagraphFont"/>
    <w:qFormat/>
    <w:rsid w:val="006B48BA"/>
    <w:rPr>
      <w:b/>
      <w:bCs/>
    </w:rPr>
  </w:style>
  <w:style w:type="paragraph" w:styleId="Subtitle">
    <w:name w:val="Subtitle"/>
    <w:basedOn w:val="Normal"/>
    <w:qFormat/>
    <w:rsid w:val="006B48B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</w:rPr>
  </w:style>
  <w:style w:type="table" w:styleId="Table3Deffects1">
    <w:name w:val="Table 3D effects 1"/>
    <w:basedOn w:val="TableNormal"/>
    <w:qFormat/>
    <w:rsid w:val="006B48BA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rsid w:val="006B48BA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rsid w:val="006B48BA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rsid w:val="006B48BA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rsid w:val="006B48BA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rsid w:val="006B48BA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rsid w:val="006B48BA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rsid w:val="006B48BA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rsid w:val="006B48BA"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rsid w:val="006B48BA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rsid w:val="006B48BA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rsid w:val="006B48BA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rsid w:val="006B48BA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rsid w:val="006B48BA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rsid w:val="006B48BA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rsid w:val="006B48BA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rsid w:val="006B48BA"/>
    <w:pPr>
      <w:ind w:leftChars="200" w:left="420"/>
    </w:pPr>
  </w:style>
  <w:style w:type="paragraph" w:styleId="TableofFigures">
    <w:name w:val="table of figures"/>
    <w:basedOn w:val="Normal"/>
    <w:next w:val="Normal"/>
    <w:qFormat/>
    <w:rsid w:val="006B48BA"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rsid w:val="006B48BA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rsid w:val="006B48BA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rsid w:val="006B48BA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rsid w:val="006B48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qFormat/>
    <w:rsid w:val="006B48BA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rsid w:val="006B48BA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rsid w:val="006B48BA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rsid w:val="006B48BA"/>
    <w:pPr>
      <w:spacing w:before="240" w:after="60"/>
      <w:jc w:val="center"/>
      <w:outlineLvl w:val="0"/>
    </w:pPr>
    <w:rPr>
      <w:rFonts w:ascii="Arial" w:hAnsi="Arial" w:cs="Arial"/>
      <w:b/>
      <w:bCs/>
    </w:rPr>
  </w:style>
  <w:style w:type="paragraph" w:styleId="TOAHeading">
    <w:name w:val="toa heading"/>
    <w:basedOn w:val="Normal"/>
    <w:next w:val="Normal"/>
    <w:qFormat/>
    <w:rsid w:val="006B48BA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  <w:rsid w:val="006B48BA"/>
  </w:style>
  <w:style w:type="paragraph" w:styleId="TOC2">
    <w:name w:val="toc 2"/>
    <w:basedOn w:val="Normal"/>
    <w:next w:val="Normal"/>
    <w:qFormat/>
    <w:rsid w:val="006B48BA"/>
    <w:pPr>
      <w:ind w:leftChars="200" w:left="420"/>
    </w:pPr>
  </w:style>
  <w:style w:type="paragraph" w:styleId="TOC3">
    <w:name w:val="toc 3"/>
    <w:basedOn w:val="Normal"/>
    <w:next w:val="Normal"/>
    <w:qFormat/>
    <w:rsid w:val="006B48BA"/>
    <w:pPr>
      <w:ind w:leftChars="400" w:left="840"/>
    </w:pPr>
  </w:style>
  <w:style w:type="paragraph" w:styleId="TOC4">
    <w:name w:val="toc 4"/>
    <w:basedOn w:val="Normal"/>
    <w:next w:val="Normal"/>
    <w:qFormat/>
    <w:rsid w:val="006B48BA"/>
    <w:pPr>
      <w:ind w:leftChars="600" w:left="1260"/>
    </w:pPr>
  </w:style>
  <w:style w:type="paragraph" w:styleId="TOC5">
    <w:name w:val="toc 5"/>
    <w:basedOn w:val="Normal"/>
    <w:next w:val="Normal"/>
    <w:qFormat/>
    <w:rsid w:val="006B48BA"/>
    <w:pPr>
      <w:ind w:leftChars="800" w:left="1680"/>
    </w:pPr>
  </w:style>
  <w:style w:type="paragraph" w:styleId="TOC6">
    <w:name w:val="toc 6"/>
    <w:basedOn w:val="Normal"/>
    <w:next w:val="Normal"/>
    <w:qFormat/>
    <w:rsid w:val="006B48BA"/>
    <w:pPr>
      <w:ind w:leftChars="1000" w:left="2100"/>
    </w:pPr>
  </w:style>
  <w:style w:type="paragraph" w:styleId="TOC7">
    <w:name w:val="toc 7"/>
    <w:basedOn w:val="Normal"/>
    <w:next w:val="Normal"/>
    <w:qFormat/>
    <w:rsid w:val="006B48BA"/>
    <w:pPr>
      <w:ind w:leftChars="1200" w:left="2520"/>
    </w:pPr>
  </w:style>
  <w:style w:type="paragraph" w:styleId="TOC8">
    <w:name w:val="toc 8"/>
    <w:basedOn w:val="Normal"/>
    <w:next w:val="Normal"/>
    <w:qFormat/>
    <w:rsid w:val="006B48BA"/>
    <w:pPr>
      <w:ind w:leftChars="1400" w:left="2940"/>
    </w:pPr>
  </w:style>
  <w:style w:type="paragraph" w:styleId="TOC9">
    <w:name w:val="toc 9"/>
    <w:basedOn w:val="Normal"/>
    <w:next w:val="Normal"/>
    <w:qFormat/>
    <w:rsid w:val="006B48BA"/>
    <w:pPr>
      <w:ind w:leftChars="1600" w:left="3360"/>
    </w:pPr>
  </w:style>
  <w:style w:type="table" w:styleId="LightShading">
    <w:name w:val="Light Shading"/>
    <w:basedOn w:val="TableNormal"/>
    <w:uiPriority w:val="60"/>
    <w:qFormat/>
    <w:rsid w:val="006B48BA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sid w:val="006B48BA"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sid w:val="006B48BA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sid w:val="006B48BA"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sid w:val="006B48BA"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sid w:val="006B48BA"/>
    <w:rPr>
      <w:color w:val="31849B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sid w:val="006B48BA"/>
    <w:rPr>
      <w:color w:val="E36C0A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rsid w:val="006B48BA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rsid w:val="006B48BA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rsid w:val="006B48BA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rsid w:val="006B48BA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rsid w:val="006B48BA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rsid w:val="006B48BA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rsid w:val="006B48BA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rsid w:val="006B48BA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rsid w:val="006B48BA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rsid w:val="006B48BA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6B48BA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rsid w:val="006B48BA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rsid w:val="006B48BA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rsid w:val="006B48BA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rsid w:val="006B48BA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rsid w:val="006B48BA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rsid w:val="006B48BA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rsid w:val="006B48BA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rsid w:val="006B48BA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rsid w:val="006B48BA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rsid w:val="006B48BA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rsid w:val="006B48B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rsid w:val="006B48B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rsid w:val="006B48B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rsid w:val="006B48B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rsid w:val="006B48B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rsid w:val="006B48B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rsid w:val="006B48B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sid w:val="006B48BA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6B48BA"/>
    <w:rPr>
      <w:color w:val="000000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6B48BA"/>
    <w:rPr>
      <w:color w:val="000000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sid w:val="006B48BA"/>
    <w:rPr>
      <w:color w:val="000000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sid w:val="006B48BA"/>
    <w:rPr>
      <w:color w:val="000000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sid w:val="006B48BA"/>
    <w:rPr>
      <w:color w:val="000000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sid w:val="006B48BA"/>
    <w:rPr>
      <w:color w:val="000000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rsid w:val="006B48BA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rsid w:val="006B48BA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rsid w:val="006B48BA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rsid w:val="006B48BA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rsid w:val="006B48BA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rsid w:val="006B48BA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rsid w:val="006B48BA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sid w:val="006B48B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rsid w:val="006B48B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rsid w:val="006B48B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rsid w:val="006B48B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rsid w:val="006B48B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rsid w:val="006B48B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rsid w:val="006B48B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rsid w:val="006B48B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sid w:val="006B48B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sid w:val="006B48B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sid w:val="006B48B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sid w:val="006B48B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sid w:val="006B48B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sid w:val="006B48B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sid w:val="006B48B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sid w:val="006B48BA"/>
    <w:rPr>
      <w:color w:val="000000"/>
    </w:rPr>
    <w:tblPr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sid w:val="006B48BA"/>
    <w:rPr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sid w:val="006B48BA"/>
    <w:rPr>
      <w:color w:val="000000"/>
    </w:rPr>
    <w:tblPr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sid w:val="006B48BA"/>
    <w:rPr>
      <w:color w:val="000000"/>
    </w:rPr>
    <w:tblPr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sid w:val="006B48BA"/>
    <w:rPr>
      <w:color w:val="000000"/>
    </w:rPr>
    <w:tblPr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sid w:val="006B48BA"/>
    <w:rPr>
      <w:color w:val="000000"/>
    </w:rPr>
    <w:tblPr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sid w:val="006B48BA"/>
    <w:rPr>
      <w:color w:val="000000"/>
    </w:rPr>
    <w:tblPr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sid w:val="006B48B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sid w:val="006B48B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sid w:val="006B48B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sid w:val="006B48B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sid w:val="006B48B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sid w:val="006B48B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sid w:val="006B48B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sid w:val="006B48B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sid w:val="006B48B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sid w:val="006B48B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sid w:val="006B48B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sid w:val="006B48B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sid w:val="006B48B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sid w:val="006B48B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Hello</cp:lastModifiedBy>
  <cp:revision>2</cp:revision>
  <dcterms:created xsi:type="dcterms:W3CDTF">2023-10-01T05:43:00Z</dcterms:created>
  <dcterms:modified xsi:type="dcterms:W3CDTF">2024-01-19T01:35:00Z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17FC77449E90439DAF39CB3C00EB63CC_12</vt:lpwstr>
  </property>
</Properties>
</file>