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void quicksort(int number[25],int first,int last){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int i, j, pivot, temp;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if(first&lt;last){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pivot=first;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i=first;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j=last;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while(i&lt;j){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while(number[i]&lt;=number[pivot]&amp;&amp;i&lt;last)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i++;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while(number[j]&gt;number[pivot])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j--;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if(i&lt;j){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   temp=number[i];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   number[i]=number[j];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   number[j]=temp;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temp=number[pivot];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number[pivot]=number[j];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number[j]=tem</w:t>
      </w:r>
      <w:r>
        <w:rPr>
          <w:sz w:val="24"/>
          <w:szCs w:val="24"/>
        </w:rPr>
        <w:t>p;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quicksort(number,first,j-1);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   quicksort(number,j+1,last);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int main(){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int i, n, number[25];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printf("How many elements are u going to enter?: ");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scanf("%d",&amp;n);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printf("Enter %d elements: ", n);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for(i=0;i&lt;n;i++)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scanf("%d",&amp;number[i]);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quicksort(number,0,n-1);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printf("Order of Sorted elements: ");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for(i=0;i&lt;n;i++)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printf(" %d",number[i]);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94C87" w:rsidRDefault="00D94C87">
      <w:pPr>
        <w:rPr>
          <w:sz w:val="24"/>
          <w:szCs w:val="24"/>
        </w:rPr>
      </w:pP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O/P:</w:t>
      </w:r>
    </w:p>
    <w:p w:rsidR="00D94C87" w:rsidRDefault="00D94C87">
      <w:pPr>
        <w:rPr>
          <w:sz w:val="24"/>
          <w:szCs w:val="24"/>
        </w:rPr>
      </w:pP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How many elements are u going to enter?: 5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Enter 5 elements: 56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23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89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59</w:t>
      </w:r>
    </w:p>
    <w:p w:rsidR="00D94C87" w:rsidRDefault="00671B0E">
      <w:pPr>
        <w:rPr>
          <w:sz w:val="24"/>
          <w:szCs w:val="24"/>
        </w:rPr>
      </w:pPr>
      <w:r>
        <w:rPr>
          <w:sz w:val="24"/>
          <w:szCs w:val="24"/>
        </w:rPr>
        <w:t>Order of Sorte</w:t>
      </w:r>
      <w:r>
        <w:rPr>
          <w:sz w:val="24"/>
          <w:szCs w:val="24"/>
        </w:rPr>
        <w:t>d elements:  12 23 56 59 89</w:t>
      </w:r>
      <w:bookmarkStart w:id="0" w:name="_GoBack"/>
      <w:bookmarkEnd w:id="0"/>
    </w:p>
    <w:sectPr w:rsidR="00D94C87" w:rsidSect="000F0C8B">
      <w:pgSz w:w="11906" w:h="16838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B0E" w:rsidRDefault="00671B0E">
      <w:r>
        <w:separator/>
      </w:r>
    </w:p>
  </w:endnote>
  <w:endnote w:type="continuationSeparator" w:id="1">
    <w:p w:rsidR="00671B0E" w:rsidRDefault="00671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B0E" w:rsidRDefault="00671B0E">
      <w:r>
        <w:separator/>
      </w:r>
    </w:p>
  </w:footnote>
  <w:footnote w:type="continuationSeparator" w:id="1">
    <w:p w:rsidR="00671B0E" w:rsidRDefault="00671B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stylePaneFormatFilter w:val="3F01"/>
  <w:defaultTabStop w:val="720"/>
  <w:drawingGridHorizontalSpacing w:val="1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405C"/>
    <w:rsid w:val="00050A31"/>
    <w:rsid w:val="000716D2"/>
    <w:rsid w:val="00071AAB"/>
    <w:rsid w:val="000B76C4"/>
    <w:rsid w:val="000C5610"/>
    <w:rsid w:val="000E6552"/>
    <w:rsid w:val="000F0C8B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B0E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94C8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9350AEC"/>
    <w:rsid w:val="52515522"/>
    <w:rsid w:val="78590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4" w:qFormat="1"/>
    <w:lsdException w:name="index 6" w:qFormat="1"/>
    <w:lsdException w:name="index 8" w:qFormat="1"/>
    <w:lsdException w:name="index 9" w:qFormat="1"/>
    <w:lsdException w:name="annotation text" w:qFormat="1"/>
    <w:lsdException w:name="index heading" w:qFormat="1"/>
    <w:lsdException w:name="caption" w:semiHidden="1" w:unhideWhenUsed="1" w:qFormat="1"/>
    <w:lsdException w:name="envelope address" w:qFormat="1"/>
    <w:lsdException w:name="line number" w:qFormat="1"/>
    <w:lsdException w:name="endnote reference" w:qFormat="1"/>
    <w:lsdException w:name="endnote text" w:qFormat="1"/>
    <w:lsdException w:name="List" w:qFormat="1"/>
    <w:lsdException w:name="List 3" w:qFormat="1"/>
    <w:lsdException w:name="Title" w:qFormat="1"/>
    <w:lsdException w:name="Closing" w:qFormat="1"/>
    <w:lsdException w:name="Default Paragraph Font" w:semiHidden="1" w:qFormat="1"/>
    <w:lsdException w:name="List Continue 5" w:qFormat="1"/>
    <w:lsdException w:name="Subtitle" w:qFormat="1"/>
    <w:lsdException w:name="Date" w:qFormat="1"/>
    <w:lsdException w:name="Body Text First Indent 2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Normal Table" w:semiHidden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C8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1">
    <w:name w:val="heading 1"/>
    <w:basedOn w:val="Normal"/>
    <w:next w:val="Normal"/>
    <w:qFormat/>
    <w:rsid w:val="00D94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rsid w:val="00D94C87"/>
    <w:pPr>
      <w:keepNext/>
      <w:keepLines/>
      <w:spacing w:before="260" w:after="260" w:line="416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semiHidden/>
    <w:unhideWhenUsed/>
    <w:qFormat/>
    <w:rsid w:val="00D94C8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semiHidden/>
    <w:unhideWhenUsed/>
    <w:qFormat/>
    <w:rsid w:val="00D94C87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rsid w:val="00D94C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rsid w:val="00D94C87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rsid w:val="00D94C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rsid w:val="00D94C87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rsid w:val="00D94C87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4C87"/>
    <w:rPr>
      <w:sz w:val="16"/>
      <w:szCs w:val="16"/>
    </w:rPr>
  </w:style>
  <w:style w:type="paragraph" w:styleId="BlockText">
    <w:name w:val="Block Text"/>
    <w:basedOn w:val="Normal"/>
    <w:qFormat/>
    <w:rsid w:val="00D94C87"/>
    <w:pPr>
      <w:spacing w:after="120"/>
      <w:ind w:leftChars="700" w:left="1440" w:rightChars="700" w:right="1440"/>
    </w:pPr>
  </w:style>
  <w:style w:type="paragraph" w:styleId="BodyText">
    <w:name w:val="Body Text"/>
    <w:basedOn w:val="Normal"/>
    <w:rsid w:val="00D94C87"/>
    <w:pPr>
      <w:spacing w:after="120"/>
    </w:pPr>
  </w:style>
  <w:style w:type="paragraph" w:styleId="BodyText2">
    <w:name w:val="Body Text 2"/>
    <w:basedOn w:val="Normal"/>
    <w:qFormat/>
    <w:rsid w:val="00D94C87"/>
    <w:pPr>
      <w:spacing w:after="120" w:line="480" w:lineRule="auto"/>
    </w:pPr>
  </w:style>
  <w:style w:type="paragraph" w:styleId="BodyText3">
    <w:name w:val="Body Text 3"/>
    <w:basedOn w:val="Normal"/>
    <w:rsid w:val="00D94C8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94C87"/>
    <w:pPr>
      <w:ind w:firstLineChars="100" w:firstLine="420"/>
    </w:pPr>
  </w:style>
  <w:style w:type="paragraph" w:styleId="BodyTextIndent">
    <w:name w:val="Body Text Indent"/>
    <w:basedOn w:val="Normal"/>
    <w:rsid w:val="00D94C87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rsid w:val="00D94C87"/>
    <w:pPr>
      <w:ind w:firstLineChars="200" w:firstLine="420"/>
    </w:pPr>
  </w:style>
  <w:style w:type="paragraph" w:styleId="BodyTextIndent2">
    <w:name w:val="Body Text Indent 2"/>
    <w:basedOn w:val="Normal"/>
    <w:qFormat/>
    <w:rsid w:val="00D94C87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rsid w:val="00D94C87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94C87"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rsid w:val="00D94C87"/>
    <w:pPr>
      <w:ind w:leftChars="2100" w:left="100"/>
    </w:pPr>
  </w:style>
  <w:style w:type="character" w:styleId="CommentReference">
    <w:name w:val="annotation reference"/>
    <w:basedOn w:val="DefaultParagraphFont"/>
    <w:rsid w:val="00D94C87"/>
    <w:rPr>
      <w:sz w:val="21"/>
      <w:szCs w:val="21"/>
    </w:rPr>
  </w:style>
  <w:style w:type="paragraph" w:styleId="CommentText">
    <w:name w:val="annotation text"/>
    <w:basedOn w:val="Normal"/>
    <w:qFormat/>
    <w:rsid w:val="00D94C87"/>
  </w:style>
  <w:style w:type="paragraph" w:styleId="CommentSubject">
    <w:name w:val="annotation subject"/>
    <w:basedOn w:val="CommentText"/>
    <w:next w:val="CommentText"/>
    <w:qFormat/>
    <w:rsid w:val="00D94C87"/>
    <w:rPr>
      <w:b/>
      <w:bCs/>
    </w:rPr>
  </w:style>
  <w:style w:type="paragraph" w:styleId="Date">
    <w:name w:val="Date"/>
    <w:basedOn w:val="Normal"/>
    <w:next w:val="Normal"/>
    <w:qFormat/>
    <w:rsid w:val="00D94C87"/>
    <w:pPr>
      <w:ind w:leftChars="2500" w:left="100"/>
    </w:pPr>
  </w:style>
  <w:style w:type="paragraph" w:styleId="DocumentMap">
    <w:name w:val="Document Map"/>
    <w:basedOn w:val="Normal"/>
    <w:qFormat/>
    <w:rsid w:val="00D94C87"/>
    <w:pPr>
      <w:shd w:val="clear" w:color="auto" w:fill="000080"/>
    </w:pPr>
  </w:style>
  <w:style w:type="paragraph" w:styleId="E-mailSignature">
    <w:name w:val="E-mail Signature"/>
    <w:basedOn w:val="Normal"/>
    <w:rsid w:val="00D94C87"/>
  </w:style>
  <w:style w:type="character" w:styleId="Emphasis">
    <w:name w:val="Emphasis"/>
    <w:basedOn w:val="DefaultParagraphFont"/>
    <w:qFormat/>
    <w:rsid w:val="00D94C87"/>
    <w:rPr>
      <w:i/>
      <w:iCs/>
    </w:rPr>
  </w:style>
  <w:style w:type="character" w:styleId="EndnoteReference">
    <w:name w:val="endnote reference"/>
    <w:basedOn w:val="DefaultParagraphFont"/>
    <w:qFormat/>
    <w:rsid w:val="00D94C87"/>
    <w:rPr>
      <w:vertAlign w:val="superscript"/>
    </w:rPr>
  </w:style>
  <w:style w:type="paragraph" w:styleId="EndnoteText">
    <w:name w:val="endnote text"/>
    <w:basedOn w:val="Normal"/>
    <w:qFormat/>
    <w:rsid w:val="00D94C87"/>
    <w:pPr>
      <w:snapToGrid w:val="0"/>
    </w:pPr>
  </w:style>
  <w:style w:type="paragraph" w:styleId="EnvelopeAddress">
    <w:name w:val="envelope address"/>
    <w:basedOn w:val="Normal"/>
    <w:qFormat/>
    <w:rsid w:val="00D94C8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D94C87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sid w:val="00D94C87"/>
    <w:rPr>
      <w:color w:val="800080"/>
      <w:u w:val="single"/>
    </w:rPr>
  </w:style>
  <w:style w:type="paragraph" w:styleId="Footer">
    <w:name w:val="footer"/>
    <w:basedOn w:val="Normal"/>
    <w:rsid w:val="00D94C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sid w:val="00D94C87"/>
    <w:rPr>
      <w:vertAlign w:val="superscript"/>
    </w:rPr>
  </w:style>
  <w:style w:type="paragraph" w:styleId="FootnoteText">
    <w:name w:val="footnote text"/>
    <w:basedOn w:val="Normal"/>
    <w:rsid w:val="00D94C87"/>
    <w:pPr>
      <w:snapToGrid w:val="0"/>
    </w:pPr>
    <w:rPr>
      <w:sz w:val="18"/>
      <w:szCs w:val="18"/>
    </w:rPr>
  </w:style>
  <w:style w:type="paragraph" w:styleId="Header">
    <w:name w:val="header"/>
    <w:basedOn w:val="Normal"/>
    <w:rsid w:val="00D94C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  <w:rsid w:val="00D94C87"/>
  </w:style>
  <w:style w:type="paragraph" w:styleId="HTMLAddress">
    <w:name w:val="HTML Address"/>
    <w:basedOn w:val="Normal"/>
    <w:rsid w:val="00D94C87"/>
    <w:rPr>
      <w:i/>
      <w:iCs/>
    </w:rPr>
  </w:style>
  <w:style w:type="character" w:styleId="HTMLCite">
    <w:name w:val="HTML Cite"/>
    <w:basedOn w:val="DefaultParagraphFont"/>
    <w:rsid w:val="00D94C87"/>
    <w:rPr>
      <w:i/>
      <w:iCs/>
    </w:rPr>
  </w:style>
  <w:style w:type="character" w:styleId="HTMLCode">
    <w:name w:val="HTML Code"/>
    <w:basedOn w:val="DefaultParagraphFont"/>
    <w:rsid w:val="00D94C87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D94C87"/>
    <w:rPr>
      <w:i/>
      <w:iCs/>
    </w:rPr>
  </w:style>
  <w:style w:type="character" w:styleId="HTMLKeyboard">
    <w:name w:val="HTML Keyboard"/>
    <w:basedOn w:val="DefaultParagraphFont"/>
    <w:rsid w:val="00D94C8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D94C87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sid w:val="00D94C87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D94C8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D94C87"/>
    <w:rPr>
      <w:i/>
      <w:iCs/>
    </w:rPr>
  </w:style>
  <w:style w:type="character" w:styleId="Hyperlink">
    <w:name w:val="Hyperlink"/>
    <w:basedOn w:val="DefaultParagraphFont"/>
    <w:qFormat/>
    <w:rsid w:val="00D94C87"/>
    <w:rPr>
      <w:color w:val="0000FF"/>
      <w:u w:val="single"/>
    </w:rPr>
  </w:style>
  <w:style w:type="paragraph" w:styleId="Index1">
    <w:name w:val="index 1"/>
    <w:basedOn w:val="Normal"/>
    <w:next w:val="Normal"/>
    <w:qFormat/>
    <w:rsid w:val="00D94C87"/>
  </w:style>
  <w:style w:type="paragraph" w:styleId="Index2">
    <w:name w:val="index 2"/>
    <w:basedOn w:val="Normal"/>
    <w:next w:val="Normal"/>
    <w:qFormat/>
    <w:rsid w:val="00D94C87"/>
    <w:pPr>
      <w:ind w:leftChars="200" w:left="200"/>
    </w:pPr>
  </w:style>
  <w:style w:type="paragraph" w:styleId="Index3">
    <w:name w:val="index 3"/>
    <w:basedOn w:val="Normal"/>
    <w:next w:val="Normal"/>
    <w:rsid w:val="00D94C87"/>
    <w:pPr>
      <w:ind w:leftChars="400" w:left="400"/>
    </w:pPr>
  </w:style>
  <w:style w:type="paragraph" w:styleId="Index4">
    <w:name w:val="index 4"/>
    <w:basedOn w:val="Normal"/>
    <w:next w:val="Normal"/>
    <w:qFormat/>
    <w:rsid w:val="00D94C87"/>
    <w:pPr>
      <w:ind w:leftChars="600" w:left="600"/>
    </w:pPr>
  </w:style>
  <w:style w:type="paragraph" w:styleId="Index5">
    <w:name w:val="index 5"/>
    <w:basedOn w:val="Normal"/>
    <w:next w:val="Normal"/>
    <w:rsid w:val="00D94C87"/>
    <w:pPr>
      <w:ind w:leftChars="800" w:left="800"/>
    </w:pPr>
  </w:style>
  <w:style w:type="paragraph" w:styleId="Index6">
    <w:name w:val="index 6"/>
    <w:basedOn w:val="Normal"/>
    <w:next w:val="Normal"/>
    <w:qFormat/>
    <w:rsid w:val="00D94C87"/>
    <w:pPr>
      <w:ind w:leftChars="1000" w:left="1000"/>
    </w:pPr>
  </w:style>
  <w:style w:type="paragraph" w:styleId="Index7">
    <w:name w:val="index 7"/>
    <w:basedOn w:val="Normal"/>
    <w:next w:val="Normal"/>
    <w:rsid w:val="00D94C87"/>
    <w:pPr>
      <w:ind w:leftChars="1200" w:left="1200"/>
    </w:pPr>
  </w:style>
  <w:style w:type="paragraph" w:styleId="Index8">
    <w:name w:val="index 8"/>
    <w:basedOn w:val="Normal"/>
    <w:next w:val="Normal"/>
    <w:qFormat/>
    <w:rsid w:val="00D94C87"/>
    <w:pPr>
      <w:ind w:leftChars="1400" w:left="1400"/>
    </w:pPr>
  </w:style>
  <w:style w:type="paragraph" w:styleId="Index9">
    <w:name w:val="index 9"/>
    <w:basedOn w:val="Normal"/>
    <w:next w:val="Normal"/>
    <w:qFormat/>
    <w:rsid w:val="00D94C87"/>
    <w:pPr>
      <w:ind w:leftChars="1600" w:left="1600"/>
    </w:pPr>
  </w:style>
  <w:style w:type="paragraph" w:styleId="IndexHeading">
    <w:name w:val="index heading"/>
    <w:basedOn w:val="Normal"/>
    <w:next w:val="Index1"/>
    <w:qFormat/>
    <w:rsid w:val="00D94C87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  <w:rsid w:val="00D94C87"/>
  </w:style>
  <w:style w:type="paragraph" w:styleId="List">
    <w:name w:val="List"/>
    <w:basedOn w:val="Normal"/>
    <w:qFormat/>
    <w:rsid w:val="00D94C87"/>
    <w:pPr>
      <w:ind w:left="200" w:hangingChars="200" w:hanging="200"/>
    </w:pPr>
  </w:style>
  <w:style w:type="paragraph" w:styleId="List2">
    <w:name w:val="List 2"/>
    <w:basedOn w:val="Normal"/>
    <w:rsid w:val="00D94C87"/>
    <w:pPr>
      <w:ind w:leftChars="200" w:left="100" w:hangingChars="200" w:hanging="200"/>
    </w:pPr>
  </w:style>
  <w:style w:type="paragraph" w:styleId="List3">
    <w:name w:val="List 3"/>
    <w:basedOn w:val="Normal"/>
    <w:qFormat/>
    <w:rsid w:val="00D94C87"/>
    <w:pPr>
      <w:ind w:leftChars="400" w:left="100" w:hangingChars="200" w:hanging="200"/>
    </w:pPr>
  </w:style>
  <w:style w:type="paragraph" w:styleId="List4">
    <w:name w:val="List 4"/>
    <w:basedOn w:val="Normal"/>
    <w:rsid w:val="00D94C87"/>
    <w:pPr>
      <w:ind w:leftChars="600" w:left="100" w:hangingChars="200" w:hanging="200"/>
    </w:pPr>
  </w:style>
  <w:style w:type="paragraph" w:styleId="List5">
    <w:name w:val="List 5"/>
    <w:basedOn w:val="Normal"/>
    <w:rsid w:val="00D94C87"/>
    <w:pPr>
      <w:ind w:leftChars="800" w:left="100" w:hangingChars="200" w:hanging="200"/>
    </w:pPr>
  </w:style>
  <w:style w:type="paragraph" w:styleId="ListBullet">
    <w:name w:val="List Bullet"/>
    <w:basedOn w:val="Normal"/>
    <w:rsid w:val="00D94C87"/>
    <w:pPr>
      <w:numPr>
        <w:numId w:val="1"/>
      </w:numPr>
    </w:pPr>
  </w:style>
  <w:style w:type="paragraph" w:styleId="ListBullet2">
    <w:name w:val="List Bullet 2"/>
    <w:basedOn w:val="Normal"/>
    <w:rsid w:val="00D94C87"/>
    <w:pPr>
      <w:numPr>
        <w:numId w:val="2"/>
      </w:numPr>
    </w:pPr>
  </w:style>
  <w:style w:type="paragraph" w:styleId="ListBullet3">
    <w:name w:val="List Bullet 3"/>
    <w:basedOn w:val="Normal"/>
    <w:rsid w:val="00D94C87"/>
    <w:pPr>
      <w:numPr>
        <w:numId w:val="3"/>
      </w:numPr>
    </w:pPr>
  </w:style>
  <w:style w:type="paragraph" w:styleId="ListBullet4">
    <w:name w:val="List Bullet 4"/>
    <w:basedOn w:val="Normal"/>
    <w:rsid w:val="00D94C87"/>
    <w:pPr>
      <w:numPr>
        <w:numId w:val="4"/>
      </w:numPr>
    </w:pPr>
  </w:style>
  <w:style w:type="paragraph" w:styleId="ListBullet5">
    <w:name w:val="List Bullet 5"/>
    <w:basedOn w:val="Normal"/>
    <w:rsid w:val="00D94C87"/>
    <w:pPr>
      <w:numPr>
        <w:numId w:val="5"/>
      </w:numPr>
    </w:pPr>
  </w:style>
  <w:style w:type="paragraph" w:styleId="ListContinue">
    <w:name w:val="List Continue"/>
    <w:basedOn w:val="Normal"/>
    <w:rsid w:val="00D94C87"/>
    <w:pPr>
      <w:spacing w:after="120"/>
      <w:ind w:leftChars="200" w:left="420"/>
    </w:pPr>
  </w:style>
  <w:style w:type="paragraph" w:styleId="ListContinue2">
    <w:name w:val="List Continue 2"/>
    <w:basedOn w:val="Normal"/>
    <w:rsid w:val="00D94C87"/>
    <w:pPr>
      <w:spacing w:after="120"/>
      <w:ind w:leftChars="400" w:left="840"/>
    </w:pPr>
  </w:style>
  <w:style w:type="paragraph" w:styleId="ListContinue3">
    <w:name w:val="List Continue 3"/>
    <w:basedOn w:val="Normal"/>
    <w:rsid w:val="00D94C87"/>
    <w:pPr>
      <w:spacing w:after="120"/>
      <w:ind w:leftChars="600" w:left="1260"/>
    </w:pPr>
  </w:style>
  <w:style w:type="paragraph" w:styleId="ListContinue4">
    <w:name w:val="List Continue 4"/>
    <w:basedOn w:val="Normal"/>
    <w:rsid w:val="00D94C87"/>
    <w:pPr>
      <w:spacing w:after="120"/>
      <w:ind w:leftChars="800" w:left="1680"/>
    </w:pPr>
  </w:style>
  <w:style w:type="paragraph" w:styleId="ListContinue5">
    <w:name w:val="List Continue 5"/>
    <w:basedOn w:val="Normal"/>
    <w:qFormat/>
    <w:rsid w:val="00D94C87"/>
    <w:pPr>
      <w:spacing w:after="120"/>
      <w:ind w:leftChars="1000" w:left="2100"/>
    </w:pPr>
  </w:style>
  <w:style w:type="paragraph" w:styleId="ListNumber">
    <w:name w:val="List Number"/>
    <w:basedOn w:val="Normal"/>
    <w:rsid w:val="00D94C87"/>
    <w:pPr>
      <w:numPr>
        <w:numId w:val="6"/>
      </w:numPr>
    </w:pPr>
  </w:style>
  <w:style w:type="paragraph" w:styleId="ListNumber2">
    <w:name w:val="List Number 2"/>
    <w:basedOn w:val="Normal"/>
    <w:rsid w:val="00D94C87"/>
    <w:pPr>
      <w:numPr>
        <w:numId w:val="7"/>
      </w:numPr>
    </w:pPr>
  </w:style>
  <w:style w:type="paragraph" w:styleId="ListNumber3">
    <w:name w:val="List Number 3"/>
    <w:basedOn w:val="Normal"/>
    <w:rsid w:val="00D94C87"/>
    <w:pPr>
      <w:numPr>
        <w:numId w:val="8"/>
      </w:numPr>
    </w:pPr>
  </w:style>
  <w:style w:type="paragraph" w:styleId="ListNumber4">
    <w:name w:val="List Number 4"/>
    <w:basedOn w:val="Normal"/>
    <w:rsid w:val="00D94C87"/>
    <w:pPr>
      <w:numPr>
        <w:numId w:val="9"/>
      </w:numPr>
    </w:pPr>
  </w:style>
  <w:style w:type="paragraph" w:styleId="ListNumber5">
    <w:name w:val="List Number 5"/>
    <w:basedOn w:val="Normal"/>
    <w:rsid w:val="00D94C87"/>
    <w:pPr>
      <w:numPr>
        <w:numId w:val="10"/>
      </w:numPr>
    </w:pPr>
  </w:style>
  <w:style w:type="paragraph" w:styleId="MacroText">
    <w:name w:val="macro"/>
    <w:rsid w:val="00D94C8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rsid w:val="00D94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D94C87"/>
    <w:rPr>
      <w:sz w:val="24"/>
      <w:szCs w:val="24"/>
    </w:rPr>
  </w:style>
  <w:style w:type="paragraph" w:styleId="NormalIndent">
    <w:name w:val="Normal Indent"/>
    <w:basedOn w:val="Normal"/>
    <w:rsid w:val="00D94C87"/>
    <w:pPr>
      <w:ind w:firstLineChars="200" w:firstLine="420"/>
    </w:pPr>
  </w:style>
  <w:style w:type="paragraph" w:styleId="NoteHeading">
    <w:name w:val="Note Heading"/>
    <w:basedOn w:val="Normal"/>
    <w:next w:val="Normal"/>
    <w:rsid w:val="00D94C87"/>
    <w:pPr>
      <w:jc w:val="center"/>
    </w:pPr>
  </w:style>
  <w:style w:type="character" w:styleId="PageNumber">
    <w:name w:val="page number"/>
    <w:basedOn w:val="DefaultParagraphFont"/>
    <w:rsid w:val="00D94C87"/>
  </w:style>
  <w:style w:type="paragraph" w:styleId="PlainText">
    <w:name w:val="Plain Text"/>
    <w:basedOn w:val="Normal"/>
    <w:rsid w:val="00D94C87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rsid w:val="00D94C87"/>
  </w:style>
  <w:style w:type="paragraph" w:styleId="Signature">
    <w:name w:val="Signature"/>
    <w:basedOn w:val="Normal"/>
    <w:rsid w:val="00D94C87"/>
    <w:pPr>
      <w:ind w:leftChars="2100" w:left="100"/>
    </w:pPr>
  </w:style>
  <w:style w:type="character" w:styleId="Strong">
    <w:name w:val="Strong"/>
    <w:basedOn w:val="DefaultParagraphFont"/>
    <w:qFormat/>
    <w:rsid w:val="00D94C87"/>
    <w:rPr>
      <w:b/>
      <w:bCs/>
    </w:rPr>
  </w:style>
  <w:style w:type="paragraph" w:styleId="Subtitle">
    <w:name w:val="Subtitle"/>
    <w:basedOn w:val="Normal"/>
    <w:qFormat/>
    <w:rsid w:val="00D94C8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</w:rPr>
  </w:style>
  <w:style w:type="table" w:styleId="Table3Deffects1">
    <w:name w:val="Table 3D effects 1"/>
    <w:basedOn w:val="TableNormal"/>
    <w:rsid w:val="00D94C87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rsid w:val="00D94C8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rsid w:val="00D94C87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rsid w:val="00D94C87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rsid w:val="00D94C87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rsid w:val="00D94C87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rsid w:val="00D94C87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94C87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rsid w:val="00D94C87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rsid w:val="00D94C87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rsid w:val="00D94C87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94C87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94C87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D94C8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94C87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rsid w:val="00D94C87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rsid w:val="00D94C87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rsid w:val="00D94C87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rsid w:val="00D94C87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rsid w:val="00D94C87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rsid w:val="00D94C87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94C87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rsid w:val="00D94C87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94C87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rsid w:val="00D94C87"/>
    <w:pPr>
      <w:ind w:leftChars="200" w:left="420"/>
    </w:pPr>
  </w:style>
  <w:style w:type="paragraph" w:styleId="TableofFigures">
    <w:name w:val="table of figures"/>
    <w:basedOn w:val="Normal"/>
    <w:next w:val="Normal"/>
    <w:rsid w:val="00D94C87"/>
    <w:pPr>
      <w:ind w:leftChars="200" w:left="200" w:hangingChars="200" w:hanging="200"/>
    </w:pPr>
  </w:style>
  <w:style w:type="table" w:styleId="TableProfessional">
    <w:name w:val="Table Professional"/>
    <w:basedOn w:val="TableNormal"/>
    <w:rsid w:val="00D94C87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rsid w:val="00D94C87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rsid w:val="00D94C87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94C8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rsid w:val="00D94C87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rsid w:val="00D94C8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94C87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rsid w:val="00D94C87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rsid w:val="00D94C87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rsid w:val="00D94C87"/>
    <w:pPr>
      <w:spacing w:before="240" w:after="60"/>
      <w:jc w:val="center"/>
      <w:outlineLvl w:val="0"/>
    </w:pPr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rsid w:val="00D94C87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rsid w:val="00D94C87"/>
  </w:style>
  <w:style w:type="paragraph" w:styleId="TOC2">
    <w:name w:val="toc 2"/>
    <w:basedOn w:val="Normal"/>
    <w:next w:val="Normal"/>
    <w:rsid w:val="00D94C87"/>
    <w:pPr>
      <w:ind w:leftChars="200" w:left="420"/>
    </w:pPr>
  </w:style>
  <w:style w:type="paragraph" w:styleId="TOC3">
    <w:name w:val="toc 3"/>
    <w:basedOn w:val="Normal"/>
    <w:next w:val="Normal"/>
    <w:rsid w:val="00D94C87"/>
    <w:pPr>
      <w:ind w:leftChars="400" w:left="840"/>
    </w:pPr>
  </w:style>
  <w:style w:type="paragraph" w:styleId="TOC4">
    <w:name w:val="toc 4"/>
    <w:basedOn w:val="Normal"/>
    <w:next w:val="Normal"/>
    <w:rsid w:val="00D94C87"/>
    <w:pPr>
      <w:ind w:leftChars="600" w:left="1260"/>
    </w:pPr>
  </w:style>
  <w:style w:type="paragraph" w:styleId="TOC5">
    <w:name w:val="toc 5"/>
    <w:basedOn w:val="Normal"/>
    <w:next w:val="Normal"/>
    <w:rsid w:val="00D94C87"/>
    <w:pPr>
      <w:ind w:leftChars="800" w:left="1680"/>
    </w:pPr>
  </w:style>
  <w:style w:type="paragraph" w:styleId="TOC6">
    <w:name w:val="toc 6"/>
    <w:basedOn w:val="Normal"/>
    <w:next w:val="Normal"/>
    <w:rsid w:val="00D94C87"/>
    <w:pPr>
      <w:ind w:leftChars="1000" w:left="2100"/>
    </w:pPr>
  </w:style>
  <w:style w:type="paragraph" w:styleId="TOC7">
    <w:name w:val="toc 7"/>
    <w:basedOn w:val="Normal"/>
    <w:next w:val="Normal"/>
    <w:rsid w:val="00D94C87"/>
    <w:pPr>
      <w:ind w:leftChars="1200" w:left="2520"/>
    </w:pPr>
  </w:style>
  <w:style w:type="paragraph" w:styleId="TOC8">
    <w:name w:val="toc 8"/>
    <w:basedOn w:val="Normal"/>
    <w:next w:val="Normal"/>
    <w:rsid w:val="00D94C87"/>
    <w:pPr>
      <w:ind w:leftChars="1400" w:left="2940"/>
    </w:pPr>
  </w:style>
  <w:style w:type="paragraph" w:styleId="TOC9">
    <w:name w:val="toc 9"/>
    <w:basedOn w:val="Normal"/>
    <w:next w:val="Normal"/>
    <w:rsid w:val="00D94C87"/>
    <w:pPr>
      <w:ind w:leftChars="1600" w:left="3360"/>
    </w:pPr>
  </w:style>
  <w:style w:type="table" w:styleId="LightShading">
    <w:name w:val="Light Shading"/>
    <w:basedOn w:val="TableNormal"/>
    <w:uiPriority w:val="60"/>
    <w:rsid w:val="00D94C87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D94C87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D94C87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D94C87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D94C87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D94C87"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D94C87"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D94C87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D94C87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94C87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D94C87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D94C87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D94C87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D94C87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D94C87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D94C87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D94C87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D94C87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D94C87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D94C87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D94C87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D94C87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94C87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94C87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94C87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94C87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94C87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94C87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94C87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94C87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94C87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94C87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94C87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94C87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94C87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D94C87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D94C87"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D94C87"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D94C87"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D94C87"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D94C87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D94C87"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94C87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D94C87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D94C87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D94C87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D94C87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D94C87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D94C87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D94C87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D94C8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D94C8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D94C8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D94C8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D94C8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D94C8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D94C8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D94C8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D94C8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D94C8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D94C8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D94C8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D94C8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D94C8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D94C87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D94C87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D94C87"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D94C87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D94C87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D94C87"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D94C87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D94C8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D94C8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D94C8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D94C8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D94C8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D94C8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D94C8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D94C87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D94C87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D94C87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D94C87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D94C87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D94C87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sid w:val="00D94C87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Hello</cp:lastModifiedBy>
  <cp:revision>2</cp:revision>
  <dcterms:created xsi:type="dcterms:W3CDTF">2023-10-01T05:43:00Z</dcterms:created>
  <dcterms:modified xsi:type="dcterms:W3CDTF">2024-01-19T01:36:00Z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17FC77449E90439DAF39CB3C00EB63CC_12</vt:lpwstr>
  </property>
</Properties>
</file>