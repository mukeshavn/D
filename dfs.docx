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void DFS(int);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int G[10][10],visited[10],n; //n is no of vertices and graph is sorted in array G[10][10]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int v,i,j;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printf("Enter number of vertices:");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scanf("%d",&amp;n);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//read the adjecency matrix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 xml:space="preserve">printf("\nEnter adjecency </w:t>
      </w:r>
      <w:r>
        <w:rPr>
          <w:sz w:val="24"/>
          <w:szCs w:val="24"/>
        </w:rPr>
        <w:t>matrix of the graph:");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for(i=1;i&lt;=n;i++)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for(j=1;j&lt;=n;j++)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scanf("%d",&amp;G[i][j]);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//visited is initialized to zero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for(i=1;i&lt;=n;i++)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visited[i]=0;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printf("Enter start vertex:");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scanf("%d",&amp;v);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DFS(v);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void DFS(int i)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int j;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printf("%d ",i);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visited[i]</w:t>
      </w:r>
      <w:r>
        <w:rPr>
          <w:sz w:val="24"/>
          <w:szCs w:val="24"/>
        </w:rPr>
        <w:t>=1;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for(j=1;j&lt;=n;j++)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if(!visited[j]&amp;&amp;G[i][j]==1)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DFS(j);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21044" w:rsidRDefault="00521044">
      <w:pPr>
        <w:rPr>
          <w:sz w:val="24"/>
          <w:szCs w:val="24"/>
        </w:rPr>
      </w:pP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O/P:</w:t>
      </w:r>
      <w:bookmarkStart w:id="0" w:name="_GoBack"/>
      <w:bookmarkEnd w:id="0"/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Enter number of vertices:3</w:t>
      </w:r>
    </w:p>
    <w:p w:rsidR="00521044" w:rsidRDefault="00521044">
      <w:pPr>
        <w:rPr>
          <w:sz w:val="24"/>
          <w:szCs w:val="24"/>
        </w:rPr>
      </w:pP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Enter adjecency matrix of the graph:0 1 1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1 0 1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1 1 0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Enter start vertex:1</w:t>
      </w:r>
    </w:p>
    <w:p w:rsidR="00521044" w:rsidRDefault="00255CF6">
      <w:pPr>
        <w:rPr>
          <w:sz w:val="24"/>
          <w:szCs w:val="24"/>
        </w:rPr>
      </w:pPr>
      <w:r>
        <w:rPr>
          <w:sz w:val="24"/>
          <w:szCs w:val="24"/>
        </w:rPr>
        <w:t>1 2 3</w:t>
      </w:r>
    </w:p>
    <w:p w:rsidR="00521044" w:rsidRDefault="00521044">
      <w:pPr>
        <w:rPr>
          <w:sz w:val="24"/>
          <w:szCs w:val="24"/>
        </w:rPr>
      </w:pPr>
    </w:p>
    <w:p w:rsidR="00521044" w:rsidRDefault="00521044">
      <w:pPr>
        <w:rPr>
          <w:sz w:val="24"/>
          <w:szCs w:val="24"/>
        </w:rPr>
      </w:pPr>
    </w:p>
    <w:sectPr w:rsidR="00521044" w:rsidSect="00B30008">
      <w:pgSz w:w="11906" w:h="16838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CF6" w:rsidRDefault="00255CF6">
      <w:r>
        <w:separator/>
      </w:r>
    </w:p>
  </w:endnote>
  <w:endnote w:type="continuationSeparator" w:id="1">
    <w:p w:rsidR="00255CF6" w:rsidRDefault="00255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CF6" w:rsidRDefault="00255CF6">
      <w:r>
        <w:separator/>
      </w:r>
    </w:p>
  </w:footnote>
  <w:footnote w:type="continuationSeparator" w:id="1">
    <w:p w:rsidR="00255CF6" w:rsidRDefault="00255C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bordersDoNotSurroundHeader/>
  <w:bordersDoNotSurroundFooter/>
  <w:stylePaneFormatFilter w:val="3F01"/>
  <w:defaultTabStop w:val="720"/>
  <w:drawingGridHorizontalSpacing w:val="1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55CF6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21044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30008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F663ACA"/>
    <w:rsid w:val="52515522"/>
    <w:rsid w:val="54B21203"/>
    <w:rsid w:val="785902C9"/>
    <w:rsid w:val="7F062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3" w:qFormat="1"/>
    <w:lsdException w:name="toc 4" w:qFormat="1"/>
    <w:lsdException w:name="toc 5" w:qFormat="1"/>
    <w:lsdException w:name="Normal Indent" w:qFormat="1"/>
    <w:lsdException w:name="footnote text" w:qFormat="1"/>
    <w:lsdException w:name="header" w:qFormat="1"/>
    <w:lsdException w:name="index heading" w:qFormat="1"/>
    <w:lsdException w:name="caption" w:semiHidden="1" w:unhideWhenUsed="1" w:qFormat="1"/>
    <w:lsdException w:name="table of figures" w:qFormat="1"/>
    <w:lsdException w:name="line number" w:qFormat="1"/>
    <w:lsdException w:name="page number" w:qFormat="1"/>
    <w:lsdException w:name="table of authorities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Bullet 2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Signature" w:qFormat="1"/>
    <w:lsdException w:name="Default Paragraph Font" w:semiHidden="1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Note Heading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qFormat="1"/>
    <w:lsdException w:name="Table Simple 2" w:qFormat="1"/>
    <w:lsdException w:name="Table Simple 3" w:qFormat="1"/>
    <w:lsdException w:name="Table Classic 1" w:qFormat="1"/>
    <w:lsdException w:name="Table Classic 2" w:qFormat="1"/>
    <w:lsdException w:name="Table Classic 3" w:qFormat="1"/>
    <w:lsdException w:name="Table Classic 4" w:qFormat="1"/>
    <w:lsdException w:name="Table Colorful 2" w:qFormat="1"/>
    <w:lsdException w:name="Table Colorful 3" w:qFormat="1"/>
    <w:lsdException w:name="Table Columns 1" w:qFormat="1"/>
    <w:lsdException w:name="Table Columns 2" w:qFormat="1"/>
    <w:lsdException w:name="Table Columns 3" w:qFormat="1"/>
    <w:lsdException w:name="Table Columns 4" w:qFormat="1"/>
    <w:lsdException w:name="Table Columns 5" w:qFormat="1"/>
    <w:lsdException w:name="Table Grid 1" w:qFormat="1"/>
    <w:lsdException w:name="Table Grid 2" w:qFormat="1"/>
    <w:lsdException w:name="Table Grid 3" w:qFormat="1"/>
    <w:lsdException w:name="Table Grid 4" w:qFormat="1"/>
    <w:lsdException w:name="Table Grid 6" w:qFormat="1"/>
    <w:lsdException w:name="Table Grid 7" w:qFormat="1"/>
    <w:lsdException w:name="Table Grid 8" w:qFormat="1"/>
    <w:lsdException w:name="Table List 1" w:qFormat="1"/>
    <w:lsdException w:name="Table List 2" w:qFormat="1"/>
    <w:lsdException w:name="Table List 3" w:qFormat="1"/>
    <w:lsdException w:name="Table List 4" w:qFormat="1"/>
    <w:lsdException w:name="Table List 5" w:qFormat="1"/>
    <w:lsdException w:name="Table List 6" w:qFormat="1"/>
    <w:lsdException w:name="Table List 7" w:qFormat="1"/>
    <w:lsdException w:name="Table List 8" w:qFormat="1"/>
    <w:lsdException w:name="Table 3D effects 1" w:qFormat="1"/>
    <w:lsdException w:name="Table 3D effects 2" w:qFormat="1"/>
    <w:lsdException w:name="Table 3D effects 3" w:qFormat="1"/>
    <w:lsdException w:name="Table Contemporary" w:qFormat="1"/>
    <w:lsdException w:name="Table Elegant" w:qFormat="1"/>
    <w:lsdException w:name="Table Subtle 1" w:qFormat="1"/>
    <w:lsdException w:name="Table Subtle 2" w:qFormat="1"/>
    <w:lsdException w:name="Table Web 3" w:qFormat="1"/>
    <w:lsdException w:name="Balloon Text" w:qFormat="1"/>
    <w:lsdException w:name="Table Grid" w:qFormat="1"/>
    <w:lsdException w:name="Table Theme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104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32"/>
      <w:szCs w:val="32"/>
    </w:rPr>
  </w:style>
  <w:style w:type="paragraph" w:styleId="Heading1">
    <w:name w:val="heading 1"/>
    <w:basedOn w:val="Normal"/>
    <w:next w:val="Normal"/>
    <w:qFormat/>
    <w:rsid w:val="00521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rsid w:val="00521044"/>
    <w:pPr>
      <w:keepNext/>
      <w:keepLines/>
      <w:spacing w:before="260" w:after="260" w:line="416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semiHidden/>
    <w:unhideWhenUsed/>
    <w:qFormat/>
    <w:rsid w:val="00521044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semiHidden/>
    <w:unhideWhenUsed/>
    <w:qFormat/>
    <w:rsid w:val="00521044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rsid w:val="005210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rsid w:val="00521044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rsid w:val="0052104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rsid w:val="00521044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rsid w:val="00521044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sid w:val="00521044"/>
    <w:rPr>
      <w:sz w:val="16"/>
      <w:szCs w:val="16"/>
    </w:rPr>
  </w:style>
  <w:style w:type="paragraph" w:styleId="BlockText">
    <w:name w:val="Block Text"/>
    <w:basedOn w:val="Normal"/>
    <w:qFormat/>
    <w:rsid w:val="00521044"/>
    <w:pPr>
      <w:spacing w:after="120"/>
      <w:ind w:leftChars="700" w:left="1440" w:rightChars="700" w:right="1440"/>
    </w:pPr>
  </w:style>
  <w:style w:type="paragraph" w:styleId="BodyText">
    <w:name w:val="Body Text"/>
    <w:basedOn w:val="Normal"/>
    <w:rsid w:val="00521044"/>
    <w:pPr>
      <w:spacing w:after="120"/>
    </w:pPr>
  </w:style>
  <w:style w:type="paragraph" w:styleId="BodyText2">
    <w:name w:val="Body Text 2"/>
    <w:basedOn w:val="Normal"/>
    <w:rsid w:val="00521044"/>
    <w:pPr>
      <w:spacing w:after="120" w:line="480" w:lineRule="auto"/>
    </w:pPr>
  </w:style>
  <w:style w:type="paragraph" w:styleId="BodyText3">
    <w:name w:val="Body Text 3"/>
    <w:basedOn w:val="Normal"/>
    <w:rsid w:val="0052104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21044"/>
    <w:pPr>
      <w:ind w:firstLineChars="100" w:firstLine="420"/>
    </w:pPr>
  </w:style>
  <w:style w:type="paragraph" w:styleId="BodyTextIndent">
    <w:name w:val="Body Text Indent"/>
    <w:basedOn w:val="Normal"/>
    <w:rsid w:val="00521044"/>
    <w:pPr>
      <w:spacing w:after="120"/>
      <w:ind w:leftChars="200" w:left="420"/>
    </w:pPr>
  </w:style>
  <w:style w:type="paragraph" w:styleId="BodyTextFirstIndent2">
    <w:name w:val="Body Text First Indent 2"/>
    <w:basedOn w:val="BodyTextIndent"/>
    <w:rsid w:val="00521044"/>
    <w:pPr>
      <w:ind w:firstLineChars="200" w:firstLine="420"/>
    </w:pPr>
  </w:style>
  <w:style w:type="paragraph" w:styleId="BodyTextIndent2">
    <w:name w:val="Body Text Indent 2"/>
    <w:basedOn w:val="Normal"/>
    <w:rsid w:val="00521044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rsid w:val="00521044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521044"/>
    <w:rPr>
      <w:rFonts w:ascii="Arial" w:eastAsia="SimHei" w:hAnsi="Arial" w:cs="Arial"/>
      <w:sz w:val="20"/>
    </w:rPr>
  </w:style>
  <w:style w:type="paragraph" w:styleId="Closing">
    <w:name w:val="Closing"/>
    <w:basedOn w:val="Normal"/>
    <w:rsid w:val="00521044"/>
    <w:pPr>
      <w:ind w:leftChars="2100" w:left="100"/>
    </w:pPr>
  </w:style>
  <w:style w:type="character" w:styleId="CommentReference">
    <w:name w:val="annotation reference"/>
    <w:basedOn w:val="DefaultParagraphFont"/>
    <w:rsid w:val="00521044"/>
    <w:rPr>
      <w:sz w:val="21"/>
      <w:szCs w:val="21"/>
    </w:rPr>
  </w:style>
  <w:style w:type="paragraph" w:styleId="CommentText">
    <w:name w:val="annotation text"/>
    <w:basedOn w:val="Normal"/>
    <w:rsid w:val="00521044"/>
  </w:style>
  <w:style w:type="paragraph" w:styleId="CommentSubject">
    <w:name w:val="annotation subject"/>
    <w:basedOn w:val="CommentText"/>
    <w:next w:val="CommentText"/>
    <w:rsid w:val="00521044"/>
    <w:rPr>
      <w:b/>
      <w:bCs/>
    </w:rPr>
  </w:style>
  <w:style w:type="paragraph" w:styleId="Date">
    <w:name w:val="Date"/>
    <w:basedOn w:val="Normal"/>
    <w:next w:val="Normal"/>
    <w:rsid w:val="00521044"/>
    <w:pPr>
      <w:ind w:leftChars="2500" w:left="100"/>
    </w:pPr>
  </w:style>
  <w:style w:type="paragraph" w:styleId="DocumentMap">
    <w:name w:val="Document Map"/>
    <w:basedOn w:val="Normal"/>
    <w:rsid w:val="00521044"/>
    <w:pPr>
      <w:shd w:val="clear" w:color="auto" w:fill="000080"/>
    </w:pPr>
  </w:style>
  <w:style w:type="paragraph" w:styleId="E-mailSignature">
    <w:name w:val="E-mail Signature"/>
    <w:basedOn w:val="Normal"/>
    <w:rsid w:val="00521044"/>
  </w:style>
  <w:style w:type="character" w:styleId="Emphasis">
    <w:name w:val="Emphasis"/>
    <w:basedOn w:val="DefaultParagraphFont"/>
    <w:qFormat/>
    <w:rsid w:val="00521044"/>
    <w:rPr>
      <w:i/>
      <w:iCs/>
    </w:rPr>
  </w:style>
  <w:style w:type="character" w:styleId="EndnoteReference">
    <w:name w:val="endnote reference"/>
    <w:basedOn w:val="DefaultParagraphFont"/>
    <w:rsid w:val="00521044"/>
    <w:rPr>
      <w:vertAlign w:val="superscript"/>
    </w:rPr>
  </w:style>
  <w:style w:type="paragraph" w:styleId="EndnoteText">
    <w:name w:val="endnote text"/>
    <w:basedOn w:val="Normal"/>
    <w:rsid w:val="00521044"/>
    <w:pPr>
      <w:snapToGrid w:val="0"/>
    </w:pPr>
  </w:style>
  <w:style w:type="paragraph" w:styleId="EnvelopeAddress">
    <w:name w:val="envelope address"/>
    <w:basedOn w:val="Normal"/>
    <w:rsid w:val="0052104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521044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sid w:val="00521044"/>
    <w:rPr>
      <w:color w:val="800080"/>
      <w:u w:val="single"/>
    </w:rPr>
  </w:style>
  <w:style w:type="paragraph" w:styleId="Footer">
    <w:name w:val="footer"/>
    <w:basedOn w:val="Normal"/>
    <w:rsid w:val="005210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sid w:val="00521044"/>
    <w:rPr>
      <w:vertAlign w:val="superscript"/>
    </w:rPr>
  </w:style>
  <w:style w:type="paragraph" w:styleId="FootnoteText">
    <w:name w:val="footnote text"/>
    <w:basedOn w:val="Normal"/>
    <w:qFormat/>
    <w:rsid w:val="00521044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5210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  <w:rsid w:val="00521044"/>
  </w:style>
  <w:style w:type="paragraph" w:styleId="HTMLAddress">
    <w:name w:val="HTML Address"/>
    <w:basedOn w:val="Normal"/>
    <w:rsid w:val="00521044"/>
    <w:rPr>
      <w:i/>
      <w:iCs/>
    </w:rPr>
  </w:style>
  <w:style w:type="character" w:styleId="HTMLCite">
    <w:name w:val="HTML Cite"/>
    <w:basedOn w:val="DefaultParagraphFont"/>
    <w:qFormat/>
    <w:rsid w:val="00521044"/>
    <w:rPr>
      <w:i/>
      <w:iCs/>
    </w:rPr>
  </w:style>
  <w:style w:type="character" w:styleId="HTMLCode">
    <w:name w:val="HTML Code"/>
    <w:basedOn w:val="DefaultParagraphFont"/>
    <w:qFormat/>
    <w:rsid w:val="0052104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sid w:val="00521044"/>
    <w:rPr>
      <w:i/>
      <w:iCs/>
    </w:rPr>
  </w:style>
  <w:style w:type="character" w:styleId="HTMLKeyboard">
    <w:name w:val="HTML Keyboard"/>
    <w:basedOn w:val="DefaultParagraphFont"/>
    <w:qFormat/>
    <w:rsid w:val="0052104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sid w:val="00521044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sid w:val="00521044"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sid w:val="0052104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sid w:val="00521044"/>
    <w:rPr>
      <w:i/>
      <w:iCs/>
    </w:rPr>
  </w:style>
  <w:style w:type="character" w:styleId="Hyperlink">
    <w:name w:val="Hyperlink"/>
    <w:basedOn w:val="DefaultParagraphFont"/>
    <w:qFormat/>
    <w:rsid w:val="00521044"/>
    <w:rPr>
      <w:color w:val="0000FF"/>
      <w:u w:val="single"/>
    </w:rPr>
  </w:style>
  <w:style w:type="paragraph" w:styleId="Index1">
    <w:name w:val="index 1"/>
    <w:basedOn w:val="Normal"/>
    <w:next w:val="Normal"/>
    <w:qFormat/>
    <w:rsid w:val="00521044"/>
  </w:style>
  <w:style w:type="paragraph" w:styleId="Index2">
    <w:name w:val="index 2"/>
    <w:basedOn w:val="Normal"/>
    <w:next w:val="Normal"/>
    <w:qFormat/>
    <w:rsid w:val="00521044"/>
    <w:pPr>
      <w:ind w:leftChars="200" w:left="200"/>
    </w:pPr>
  </w:style>
  <w:style w:type="paragraph" w:styleId="Index3">
    <w:name w:val="index 3"/>
    <w:basedOn w:val="Normal"/>
    <w:next w:val="Normal"/>
    <w:qFormat/>
    <w:rsid w:val="00521044"/>
    <w:pPr>
      <w:ind w:leftChars="400" w:left="400"/>
    </w:pPr>
  </w:style>
  <w:style w:type="paragraph" w:styleId="Index4">
    <w:name w:val="index 4"/>
    <w:basedOn w:val="Normal"/>
    <w:next w:val="Normal"/>
    <w:qFormat/>
    <w:rsid w:val="00521044"/>
    <w:pPr>
      <w:ind w:leftChars="600" w:left="600"/>
    </w:pPr>
  </w:style>
  <w:style w:type="paragraph" w:styleId="Index5">
    <w:name w:val="index 5"/>
    <w:basedOn w:val="Normal"/>
    <w:next w:val="Normal"/>
    <w:qFormat/>
    <w:rsid w:val="00521044"/>
    <w:pPr>
      <w:ind w:leftChars="800" w:left="800"/>
    </w:pPr>
  </w:style>
  <w:style w:type="paragraph" w:styleId="Index6">
    <w:name w:val="index 6"/>
    <w:basedOn w:val="Normal"/>
    <w:next w:val="Normal"/>
    <w:qFormat/>
    <w:rsid w:val="00521044"/>
    <w:pPr>
      <w:ind w:leftChars="1000" w:left="1000"/>
    </w:pPr>
  </w:style>
  <w:style w:type="paragraph" w:styleId="Index7">
    <w:name w:val="index 7"/>
    <w:basedOn w:val="Normal"/>
    <w:next w:val="Normal"/>
    <w:qFormat/>
    <w:rsid w:val="00521044"/>
    <w:pPr>
      <w:ind w:leftChars="1200" w:left="1200"/>
    </w:pPr>
  </w:style>
  <w:style w:type="paragraph" w:styleId="Index8">
    <w:name w:val="index 8"/>
    <w:basedOn w:val="Normal"/>
    <w:next w:val="Normal"/>
    <w:qFormat/>
    <w:rsid w:val="00521044"/>
    <w:pPr>
      <w:ind w:leftChars="1400" w:left="1400"/>
    </w:pPr>
  </w:style>
  <w:style w:type="paragraph" w:styleId="Index9">
    <w:name w:val="index 9"/>
    <w:basedOn w:val="Normal"/>
    <w:next w:val="Normal"/>
    <w:qFormat/>
    <w:rsid w:val="00521044"/>
    <w:pPr>
      <w:ind w:leftChars="1600" w:left="1600"/>
    </w:pPr>
  </w:style>
  <w:style w:type="paragraph" w:styleId="IndexHeading">
    <w:name w:val="index heading"/>
    <w:basedOn w:val="Normal"/>
    <w:next w:val="Index1"/>
    <w:qFormat/>
    <w:rsid w:val="00521044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  <w:rsid w:val="00521044"/>
  </w:style>
  <w:style w:type="paragraph" w:styleId="List">
    <w:name w:val="List"/>
    <w:basedOn w:val="Normal"/>
    <w:qFormat/>
    <w:rsid w:val="00521044"/>
    <w:pPr>
      <w:ind w:left="200" w:hangingChars="200" w:hanging="200"/>
    </w:pPr>
  </w:style>
  <w:style w:type="paragraph" w:styleId="List2">
    <w:name w:val="List 2"/>
    <w:basedOn w:val="Normal"/>
    <w:qFormat/>
    <w:rsid w:val="00521044"/>
    <w:pPr>
      <w:ind w:leftChars="200" w:left="100" w:hangingChars="200" w:hanging="200"/>
    </w:pPr>
  </w:style>
  <w:style w:type="paragraph" w:styleId="List3">
    <w:name w:val="List 3"/>
    <w:basedOn w:val="Normal"/>
    <w:qFormat/>
    <w:rsid w:val="00521044"/>
    <w:pPr>
      <w:ind w:leftChars="400" w:left="100" w:hangingChars="200" w:hanging="200"/>
    </w:pPr>
  </w:style>
  <w:style w:type="paragraph" w:styleId="List4">
    <w:name w:val="List 4"/>
    <w:basedOn w:val="Normal"/>
    <w:qFormat/>
    <w:rsid w:val="00521044"/>
    <w:pPr>
      <w:ind w:leftChars="600" w:left="100" w:hangingChars="200" w:hanging="200"/>
    </w:pPr>
  </w:style>
  <w:style w:type="paragraph" w:styleId="List5">
    <w:name w:val="List 5"/>
    <w:basedOn w:val="Normal"/>
    <w:rsid w:val="00521044"/>
    <w:pPr>
      <w:ind w:leftChars="800" w:left="100" w:hangingChars="200" w:hanging="200"/>
    </w:pPr>
  </w:style>
  <w:style w:type="paragraph" w:styleId="ListBullet">
    <w:name w:val="List Bullet"/>
    <w:basedOn w:val="Normal"/>
    <w:qFormat/>
    <w:rsid w:val="00521044"/>
    <w:pPr>
      <w:numPr>
        <w:numId w:val="1"/>
      </w:numPr>
    </w:pPr>
  </w:style>
  <w:style w:type="paragraph" w:styleId="ListBullet2">
    <w:name w:val="List Bullet 2"/>
    <w:basedOn w:val="Normal"/>
    <w:qFormat/>
    <w:rsid w:val="00521044"/>
    <w:pPr>
      <w:numPr>
        <w:numId w:val="2"/>
      </w:numPr>
    </w:pPr>
  </w:style>
  <w:style w:type="paragraph" w:styleId="ListBullet3">
    <w:name w:val="List Bullet 3"/>
    <w:basedOn w:val="Normal"/>
    <w:rsid w:val="00521044"/>
    <w:pPr>
      <w:numPr>
        <w:numId w:val="3"/>
      </w:numPr>
    </w:pPr>
  </w:style>
  <w:style w:type="paragraph" w:styleId="ListBullet4">
    <w:name w:val="List Bullet 4"/>
    <w:basedOn w:val="Normal"/>
    <w:qFormat/>
    <w:rsid w:val="00521044"/>
    <w:pPr>
      <w:numPr>
        <w:numId w:val="4"/>
      </w:numPr>
    </w:pPr>
  </w:style>
  <w:style w:type="paragraph" w:styleId="ListBullet5">
    <w:name w:val="List Bullet 5"/>
    <w:basedOn w:val="Normal"/>
    <w:qFormat/>
    <w:rsid w:val="00521044"/>
    <w:pPr>
      <w:numPr>
        <w:numId w:val="5"/>
      </w:numPr>
    </w:pPr>
  </w:style>
  <w:style w:type="paragraph" w:styleId="ListContinue">
    <w:name w:val="List Continue"/>
    <w:basedOn w:val="Normal"/>
    <w:qFormat/>
    <w:rsid w:val="00521044"/>
    <w:pPr>
      <w:spacing w:after="120"/>
      <w:ind w:leftChars="200" w:left="420"/>
    </w:pPr>
  </w:style>
  <w:style w:type="paragraph" w:styleId="ListContinue2">
    <w:name w:val="List Continue 2"/>
    <w:basedOn w:val="Normal"/>
    <w:qFormat/>
    <w:rsid w:val="00521044"/>
    <w:pPr>
      <w:spacing w:after="120"/>
      <w:ind w:leftChars="400" w:left="840"/>
    </w:pPr>
  </w:style>
  <w:style w:type="paragraph" w:styleId="ListContinue3">
    <w:name w:val="List Continue 3"/>
    <w:basedOn w:val="Normal"/>
    <w:qFormat/>
    <w:rsid w:val="00521044"/>
    <w:pPr>
      <w:spacing w:after="120"/>
      <w:ind w:leftChars="600" w:left="1260"/>
    </w:pPr>
  </w:style>
  <w:style w:type="paragraph" w:styleId="ListContinue4">
    <w:name w:val="List Continue 4"/>
    <w:basedOn w:val="Normal"/>
    <w:qFormat/>
    <w:rsid w:val="00521044"/>
    <w:pPr>
      <w:spacing w:after="120"/>
      <w:ind w:leftChars="800" w:left="1680"/>
    </w:pPr>
  </w:style>
  <w:style w:type="paragraph" w:styleId="ListContinue5">
    <w:name w:val="List Continue 5"/>
    <w:basedOn w:val="Normal"/>
    <w:qFormat/>
    <w:rsid w:val="00521044"/>
    <w:pPr>
      <w:spacing w:after="120"/>
      <w:ind w:leftChars="1000" w:left="2100"/>
    </w:pPr>
  </w:style>
  <w:style w:type="paragraph" w:styleId="ListNumber">
    <w:name w:val="List Number"/>
    <w:basedOn w:val="Normal"/>
    <w:qFormat/>
    <w:rsid w:val="00521044"/>
    <w:pPr>
      <w:numPr>
        <w:numId w:val="6"/>
      </w:numPr>
    </w:pPr>
  </w:style>
  <w:style w:type="paragraph" w:styleId="ListNumber2">
    <w:name w:val="List Number 2"/>
    <w:basedOn w:val="Normal"/>
    <w:qFormat/>
    <w:rsid w:val="00521044"/>
    <w:pPr>
      <w:numPr>
        <w:numId w:val="7"/>
      </w:numPr>
    </w:pPr>
  </w:style>
  <w:style w:type="paragraph" w:styleId="ListNumber3">
    <w:name w:val="List Number 3"/>
    <w:basedOn w:val="Normal"/>
    <w:qFormat/>
    <w:rsid w:val="00521044"/>
    <w:pPr>
      <w:numPr>
        <w:numId w:val="8"/>
      </w:numPr>
    </w:pPr>
  </w:style>
  <w:style w:type="paragraph" w:styleId="ListNumber4">
    <w:name w:val="List Number 4"/>
    <w:basedOn w:val="Normal"/>
    <w:qFormat/>
    <w:rsid w:val="00521044"/>
    <w:pPr>
      <w:numPr>
        <w:numId w:val="9"/>
      </w:numPr>
    </w:pPr>
  </w:style>
  <w:style w:type="paragraph" w:styleId="ListNumber5">
    <w:name w:val="List Number 5"/>
    <w:basedOn w:val="Normal"/>
    <w:qFormat/>
    <w:rsid w:val="00521044"/>
    <w:pPr>
      <w:numPr>
        <w:numId w:val="10"/>
      </w:numPr>
    </w:pPr>
  </w:style>
  <w:style w:type="paragraph" w:styleId="MacroText">
    <w:name w:val="macro"/>
    <w:rsid w:val="0052104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rsid w:val="005210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sid w:val="00521044"/>
    <w:rPr>
      <w:sz w:val="24"/>
      <w:szCs w:val="24"/>
    </w:rPr>
  </w:style>
  <w:style w:type="paragraph" w:styleId="NormalIndent">
    <w:name w:val="Normal Indent"/>
    <w:basedOn w:val="Normal"/>
    <w:qFormat/>
    <w:rsid w:val="00521044"/>
    <w:pPr>
      <w:ind w:firstLineChars="200" w:firstLine="420"/>
    </w:pPr>
  </w:style>
  <w:style w:type="paragraph" w:styleId="NoteHeading">
    <w:name w:val="Note Heading"/>
    <w:basedOn w:val="Normal"/>
    <w:next w:val="Normal"/>
    <w:qFormat/>
    <w:rsid w:val="00521044"/>
    <w:pPr>
      <w:jc w:val="center"/>
    </w:pPr>
  </w:style>
  <w:style w:type="character" w:styleId="PageNumber">
    <w:name w:val="page number"/>
    <w:basedOn w:val="DefaultParagraphFont"/>
    <w:qFormat/>
    <w:rsid w:val="00521044"/>
  </w:style>
  <w:style w:type="paragraph" w:styleId="PlainText">
    <w:name w:val="Plain Text"/>
    <w:basedOn w:val="Normal"/>
    <w:qFormat/>
    <w:rsid w:val="00521044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  <w:rsid w:val="00521044"/>
  </w:style>
  <w:style w:type="paragraph" w:styleId="Signature">
    <w:name w:val="Signature"/>
    <w:basedOn w:val="Normal"/>
    <w:qFormat/>
    <w:rsid w:val="00521044"/>
    <w:pPr>
      <w:ind w:leftChars="2100" w:left="100"/>
    </w:pPr>
  </w:style>
  <w:style w:type="character" w:styleId="Strong">
    <w:name w:val="Strong"/>
    <w:basedOn w:val="DefaultParagraphFont"/>
    <w:qFormat/>
    <w:rsid w:val="00521044"/>
    <w:rPr>
      <w:b/>
      <w:bCs/>
    </w:rPr>
  </w:style>
  <w:style w:type="paragraph" w:styleId="Subtitle">
    <w:name w:val="Subtitle"/>
    <w:basedOn w:val="Normal"/>
    <w:qFormat/>
    <w:rsid w:val="0052104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</w:rPr>
  </w:style>
  <w:style w:type="table" w:styleId="Table3Deffects1">
    <w:name w:val="Table 3D effects 1"/>
    <w:basedOn w:val="TableNormal"/>
    <w:qFormat/>
    <w:rsid w:val="00521044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rsid w:val="00521044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rsid w:val="00521044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rsid w:val="00521044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rsid w:val="00521044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rsid w:val="00521044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rsid w:val="00521044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rsid w:val="00521044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rsid w:val="00521044"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rsid w:val="00521044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rsid w:val="00521044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rsid w:val="00521044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rsid w:val="00521044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rsid w:val="00521044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rsid w:val="00521044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rsid w:val="00521044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rsid w:val="00521044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rsid w:val="00521044"/>
    <w:pPr>
      <w:ind w:leftChars="200" w:left="420"/>
    </w:pPr>
  </w:style>
  <w:style w:type="paragraph" w:styleId="TableofFigures">
    <w:name w:val="table of figures"/>
    <w:basedOn w:val="Normal"/>
    <w:next w:val="Normal"/>
    <w:qFormat/>
    <w:rsid w:val="00521044"/>
    <w:pPr>
      <w:ind w:leftChars="200" w:left="200" w:hangingChars="200" w:hanging="200"/>
    </w:pPr>
  </w:style>
  <w:style w:type="table" w:styleId="TableProfessional">
    <w:name w:val="Table Professional"/>
    <w:basedOn w:val="TableNormal"/>
    <w:rsid w:val="00521044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rsid w:val="00521044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rsid w:val="00521044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rsid w:val="00521044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rsid w:val="0052104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21044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rsid w:val="00521044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rsid w:val="00521044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rsid w:val="00521044"/>
    <w:pPr>
      <w:spacing w:before="240" w:after="60"/>
      <w:jc w:val="center"/>
      <w:outlineLvl w:val="0"/>
    </w:pPr>
    <w:rPr>
      <w:rFonts w:ascii="Arial" w:hAnsi="Arial" w:cs="Arial"/>
      <w:b/>
      <w:bCs/>
    </w:rPr>
  </w:style>
  <w:style w:type="paragraph" w:styleId="TOAHeading">
    <w:name w:val="toa heading"/>
    <w:basedOn w:val="Normal"/>
    <w:next w:val="Normal"/>
    <w:qFormat/>
    <w:rsid w:val="00521044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  <w:rsid w:val="00521044"/>
  </w:style>
  <w:style w:type="paragraph" w:styleId="TOC2">
    <w:name w:val="toc 2"/>
    <w:basedOn w:val="Normal"/>
    <w:next w:val="Normal"/>
    <w:rsid w:val="00521044"/>
    <w:pPr>
      <w:ind w:leftChars="200" w:left="420"/>
    </w:pPr>
  </w:style>
  <w:style w:type="paragraph" w:styleId="TOC3">
    <w:name w:val="toc 3"/>
    <w:basedOn w:val="Normal"/>
    <w:next w:val="Normal"/>
    <w:qFormat/>
    <w:rsid w:val="00521044"/>
    <w:pPr>
      <w:ind w:leftChars="400" w:left="840"/>
    </w:pPr>
  </w:style>
  <w:style w:type="paragraph" w:styleId="TOC4">
    <w:name w:val="toc 4"/>
    <w:basedOn w:val="Normal"/>
    <w:next w:val="Normal"/>
    <w:qFormat/>
    <w:rsid w:val="00521044"/>
    <w:pPr>
      <w:ind w:leftChars="600" w:left="1260"/>
    </w:pPr>
  </w:style>
  <w:style w:type="paragraph" w:styleId="TOC5">
    <w:name w:val="toc 5"/>
    <w:basedOn w:val="Normal"/>
    <w:next w:val="Normal"/>
    <w:qFormat/>
    <w:rsid w:val="00521044"/>
    <w:pPr>
      <w:ind w:leftChars="800" w:left="1680"/>
    </w:pPr>
  </w:style>
  <w:style w:type="paragraph" w:styleId="TOC6">
    <w:name w:val="toc 6"/>
    <w:basedOn w:val="Normal"/>
    <w:next w:val="Normal"/>
    <w:rsid w:val="00521044"/>
    <w:pPr>
      <w:ind w:leftChars="1000" w:left="2100"/>
    </w:pPr>
  </w:style>
  <w:style w:type="paragraph" w:styleId="TOC7">
    <w:name w:val="toc 7"/>
    <w:basedOn w:val="Normal"/>
    <w:next w:val="Normal"/>
    <w:rsid w:val="00521044"/>
    <w:pPr>
      <w:ind w:leftChars="1200" w:left="2520"/>
    </w:pPr>
  </w:style>
  <w:style w:type="paragraph" w:styleId="TOC8">
    <w:name w:val="toc 8"/>
    <w:basedOn w:val="Normal"/>
    <w:next w:val="Normal"/>
    <w:rsid w:val="00521044"/>
    <w:pPr>
      <w:ind w:leftChars="1400" w:left="2940"/>
    </w:pPr>
  </w:style>
  <w:style w:type="paragraph" w:styleId="TOC9">
    <w:name w:val="toc 9"/>
    <w:basedOn w:val="Normal"/>
    <w:next w:val="Normal"/>
    <w:rsid w:val="00521044"/>
    <w:pPr>
      <w:ind w:leftChars="1600" w:left="3360"/>
    </w:pPr>
  </w:style>
  <w:style w:type="table" w:styleId="LightShading">
    <w:name w:val="Light Shading"/>
    <w:basedOn w:val="TableNormal"/>
    <w:uiPriority w:val="60"/>
    <w:rsid w:val="00521044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521044"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521044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21044"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21044"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21044"/>
    <w:rPr>
      <w:color w:val="31849B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521044"/>
    <w:rPr>
      <w:color w:val="E36C0A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521044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521044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521044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521044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521044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521044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521044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521044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rsid w:val="00521044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rsid w:val="00521044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rsid w:val="00521044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rsid w:val="00521044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521044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rsid w:val="00521044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rsid w:val="00521044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21044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21044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21044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21044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21044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21044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2104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2104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2104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2104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2104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2104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2104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21044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521044"/>
    <w:rPr>
      <w:color w:val="000000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521044"/>
    <w:rPr>
      <w:color w:val="000000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521044"/>
    <w:rPr>
      <w:color w:val="000000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521044"/>
    <w:rPr>
      <w:color w:val="000000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521044"/>
    <w:rPr>
      <w:color w:val="000000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521044"/>
    <w:rPr>
      <w:color w:val="000000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521044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521044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521044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521044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521044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521044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521044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521044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521044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521044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521044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521044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521044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521044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521044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52104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52104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52104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52104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52104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52104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521044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521044"/>
    <w:rPr>
      <w:color w:val="000000"/>
    </w:rPr>
    <w:tblPr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521044"/>
    <w:rPr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521044"/>
    <w:rPr>
      <w:color w:val="000000"/>
    </w:rPr>
    <w:tblPr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521044"/>
    <w:rPr>
      <w:color w:val="000000"/>
    </w:rPr>
    <w:tblPr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521044"/>
    <w:rPr>
      <w:color w:val="000000"/>
    </w:rPr>
    <w:tblPr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521044"/>
    <w:rPr>
      <w:color w:val="000000"/>
    </w:rPr>
    <w:tblPr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521044"/>
    <w:rPr>
      <w:color w:val="000000"/>
    </w:rPr>
    <w:tblPr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52104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52104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52104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52104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52104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52104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52104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521044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521044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521044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521044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521044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521044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sid w:val="00521044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Hello</cp:lastModifiedBy>
  <cp:revision>2</cp:revision>
  <dcterms:created xsi:type="dcterms:W3CDTF">2023-10-01T05:43:00Z</dcterms:created>
  <dcterms:modified xsi:type="dcterms:W3CDTF">2024-01-19T01:35:00Z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17FC77449E90439DAF39CB3C00EB63CC_12</vt:lpwstr>
  </property>
</Properties>
</file>